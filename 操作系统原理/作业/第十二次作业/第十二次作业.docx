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2B6A3" w14:textId="77777777" w:rsidR="00846421" w:rsidRDefault="00000000">
      <w:pPr>
        <w:autoSpaceDE w:val="0"/>
        <w:autoSpaceDN w:val="0"/>
        <w:spacing w:before="768" w:after="0" w:line="486" w:lineRule="exact"/>
        <w:ind w:left="3532" w:right="3532"/>
        <w:jc w:val="right"/>
        <w:rPr>
          <w:lang w:eastAsia="zh-CN"/>
        </w:rPr>
      </w:pPr>
      <w:r>
        <w:rPr>
          <w:rFonts w:ascii="宋体" w:eastAsia="宋体" w:hAnsi="宋体"/>
          <w:color w:val="000000"/>
          <w:sz w:val="44"/>
          <w:lang w:eastAsia="zh-CN"/>
        </w:rPr>
        <w:t>习题十二</w:t>
      </w:r>
      <w:r>
        <w:rPr>
          <w:rFonts w:ascii="Calibri" w:eastAsia="Calibri" w:hAnsi="Calibri"/>
          <w:color w:val="000000"/>
          <w:sz w:val="44"/>
          <w:lang w:eastAsia="zh-CN"/>
        </w:rPr>
        <w:t xml:space="preserve"> </w:t>
      </w:r>
    </w:p>
    <w:p w14:paraId="23655B04" w14:textId="7B858722" w:rsidR="00846421" w:rsidRDefault="00000000" w:rsidP="00457EB1">
      <w:pPr>
        <w:autoSpaceDE w:val="0"/>
        <w:autoSpaceDN w:val="0"/>
        <w:spacing w:before="216" w:after="74" w:line="312" w:lineRule="exact"/>
        <w:ind w:right="360" w:firstLineChars="400" w:firstLine="1120"/>
        <w:rPr>
          <w:lang w:eastAsia="zh-CN"/>
        </w:rPr>
      </w:pPr>
      <w:r>
        <w:rPr>
          <w:rFonts w:ascii="宋体" w:eastAsia="宋体" w:hAnsi="宋体"/>
          <w:color w:val="000000"/>
          <w:sz w:val="28"/>
          <w:lang w:eastAsia="zh-CN"/>
        </w:rPr>
        <w:t>班级：</w:t>
      </w:r>
      <w:r>
        <w:rPr>
          <w:rFonts w:ascii="Calibri" w:eastAsia="Calibri" w:hAnsi="Calibri"/>
          <w:color w:val="000000"/>
          <w:sz w:val="28"/>
          <w:u w:val="single"/>
          <w:lang w:eastAsia="zh-CN"/>
        </w:rPr>
        <w:t xml:space="preserve"> </w:t>
      </w:r>
      <w:r w:rsidR="00457EB1">
        <w:rPr>
          <w:rFonts w:ascii="宋体" w:eastAsia="宋体" w:hAnsi="宋体" w:hint="eastAsia"/>
          <w:color w:val="000000"/>
          <w:sz w:val="28"/>
          <w:u w:val="single"/>
          <w:lang w:eastAsia="zh-CN"/>
        </w:rPr>
        <w:t>21</w:t>
      </w:r>
      <w:r w:rsidR="00457EB1">
        <w:rPr>
          <w:rFonts w:ascii="宋体" w:eastAsia="宋体" w:hAnsi="宋体" w:cs="宋体" w:hint="eastAsia"/>
          <w:color w:val="000000"/>
          <w:sz w:val="28"/>
          <w:u w:val="single"/>
          <w:lang w:eastAsia="zh-CN"/>
        </w:rPr>
        <w:t>计科1班</w:t>
      </w:r>
      <w:r>
        <w:rPr>
          <w:rFonts w:ascii="Calibri" w:eastAsia="Calibri" w:hAnsi="Calibri"/>
          <w:color w:val="000000"/>
          <w:sz w:val="28"/>
          <w:u w:val="single"/>
          <w:lang w:eastAsia="zh-CN"/>
        </w:rPr>
        <w:t xml:space="preserve">          </w:t>
      </w:r>
      <w:r>
        <w:rPr>
          <w:rFonts w:ascii="宋体" w:eastAsia="宋体" w:hAnsi="宋体"/>
          <w:color w:val="000000"/>
          <w:sz w:val="28"/>
          <w:lang w:eastAsia="zh-CN"/>
        </w:rPr>
        <w:t>姓名：</w:t>
      </w:r>
      <w:r>
        <w:rPr>
          <w:rFonts w:ascii="Calibri" w:eastAsia="Calibri" w:hAnsi="Calibri"/>
          <w:color w:val="000000"/>
          <w:sz w:val="28"/>
          <w:u w:val="single"/>
          <w:lang w:eastAsia="zh-CN"/>
        </w:rPr>
        <w:t xml:space="preserve"> </w:t>
      </w:r>
      <w:r w:rsidR="00457EB1">
        <w:rPr>
          <w:rFonts w:ascii="宋体" w:eastAsia="宋体" w:hAnsi="宋体" w:cs="宋体" w:hint="eastAsia"/>
          <w:color w:val="000000"/>
          <w:sz w:val="28"/>
          <w:u w:val="single"/>
          <w:lang w:eastAsia="zh-CN"/>
        </w:rPr>
        <w:t>胡志彬</w:t>
      </w:r>
      <w:r>
        <w:rPr>
          <w:rFonts w:ascii="Calibri" w:eastAsia="Calibri" w:hAnsi="Calibri"/>
          <w:color w:val="000000"/>
          <w:sz w:val="28"/>
          <w:u w:val="single"/>
          <w:lang w:eastAsia="zh-CN"/>
        </w:rPr>
        <w:t xml:space="preserve">             </w:t>
      </w:r>
      <w:r>
        <w:rPr>
          <w:rFonts w:ascii="宋体" w:eastAsia="宋体" w:hAnsi="宋体"/>
          <w:color w:val="000000"/>
          <w:sz w:val="28"/>
          <w:lang w:eastAsia="zh-CN"/>
        </w:rPr>
        <w:t>学号</w:t>
      </w:r>
      <w:r>
        <w:rPr>
          <w:rFonts w:ascii="Calibri" w:eastAsia="Calibri" w:hAnsi="Calibri"/>
          <w:color w:val="000000"/>
          <w:sz w:val="28"/>
          <w:u w:val="single"/>
          <w:lang w:eastAsia="zh-CN"/>
        </w:rPr>
        <w:t xml:space="preserve"> </w:t>
      </w:r>
      <w:r w:rsidR="00457EB1">
        <w:rPr>
          <w:rFonts w:ascii="宋体" w:eastAsia="宋体" w:hAnsi="宋体" w:hint="eastAsia"/>
          <w:color w:val="000000"/>
          <w:sz w:val="28"/>
          <w:u w:val="single"/>
          <w:lang w:eastAsia="zh-CN"/>
        </w:rPr>
        <w:t>1929409021</w:t>
      </w:r>
    </w:p>
    <w:tbl>
      <w:tblPr>
        <w:tblW w:w="0" w:type="auto"/>
        <w:tblInd w:w="180" w:type="dxa"/>
        <w:tblLayout w:type="fixed"/>
        <w:tblLook w:val="04A0" w:firstRow="1" w:lastRow="0" w:firstColumn="1" w:lastColumn="0" w:noHBand="0" w:noVBand="1"/>
      </w:tblPr>
      <w:tblGrid>
        <w:gridCol w:w="728"/>
        <w:gridCol w:w="7964"/>
      </w:tblGrid>
      <w:tr w:rsidR="00846421" w14:paraId="76B329B4" w14:textId="77777777">
        <w:trPr>
          <w:trHeight w:hRule="exact" w:val="1016"/>
        </w:trPr>
        <w:tc>
          <w:tcPr>
            <w:tcW w:w="728" w:type="dxa"/>
            <w:tcMar>
              <w:left w:w="0" w:type="dxa"/>
              <w:right w:w="0" w:type="dxa"/>
            </w:tcMar>
          </w:tcPr>
          <w:p w14:paraId="02616D17" w14:textId="77777777" w:rsidR="00846421" w:rsidRDefault="00000000">
            <w:pPr>
              <w:autoSpaceDE w:val="0"/>
              <w:autoSpaceDN w:val="0"/>
              <w:spacing w:before="72" w:after="0" w:line="290" w:lineRule="exact"/>
              <w:jc w:val="center"/>
            </w:pPr>
            <w:r>
              <w:rPr>
                <w:rFonts w:ascii="Calibri" w:eastAsia="Calibri" w:hAnsi="Calibri"/>
                <w:color w:val="000000"/>
                <w:sz w:val="21"/>
              </w:rPr>
              <w:t>1</w:t>
            </w:r>
            <w:r>
              <w:rPr>
                <w:rFonts w:ascii="宋体" w:eastAsia="宋体" w:hAnsi="宋体"/>
                <w:color w:val="000000"/>
                <w:sz w:val="21"/>
              </w:rPr>
              <w:t>、</w:t>
            </w:r>
            <w:r>
              <w:rPr>
                <w:rFonts w:ascii="ArialMT" w:eastAsia="ArialMT" w:hAnsi="ArialMT"/>
                <w:color w:val="000000"/>
                <w:sz w:val="21"/>
              </w:rPr>
              <w:t xml:space="preserve"> </w:t>
            </w:r>
          </w:p>
        </w:tc>
        <w:tc>
          <w:tcPr>
            <w:tcW w:w="7964" w:type="dxa"/>
            <w:tcMar>
              <w:left w:w="0" w:type="dxa"/>
              <w:right w:w="0" w:type="dxa"/>
            </w:tcMar>
          </w:tcPr>
          <w:p w14:paraId="6EA2CD84" w14:textId="77777777" w:rsidR="00846421" w:rsidRDefault="00000000">
            <w:pPr>
              <w:autoSpaceDE w:val="0"/>
              <w:autoSpaceDN w:val="0"/>
              <w:spacing w:before="40" w:after="0" w:line="312" w:lineRule="exact"/>
              <w:ind w:left="172" w:right="156"/>
              <w:rPr>
                <w:lang w:eastAsia="zh-CN"/>
              </w:rPr>
            </w:pPr>
            <w:r>
              <w:rPr>
                <w:rFonts w:ascii="宋体" w:eastAsia="宋体" w:hAnsi="宋体"/>
                <w:color w:val="000000"/>
                <w:sz w:val="21"/>
                <w:lang w:eastAsia="zh-CN"/>
              </w:rPr>
              <w:t>一个磁盘有</w:t>
            </w:r>
            <w:r>
              <w:rPr>
                <w:rFonts w:ascii="Calibri" w:eastAsia="Calibri" w:hAnsi="Calibri"/>
                <w:color w:val="000000"/>
                <w:sz w:val="21"/>
                <w:lang w:eastAsia="zh-CN"/>
              </w:rPr>
              <w:t xml:space="preserve"> 8</w:t>
            </w:r>
            <w:r>
              <w:rPr>
                <w:rFonts w:ascii="宋体" w:eastAsia="宋体" w:hAnsi="宋体"/>
                <w:color w:val="000000"/>
                <w:sz w:val="21"/>
                <w:lang w:eastAsia="zh-CN"/>
              </w:rPr>
              <w:t xml:space="preserve"> 个盘片，每个盘片有</w:t>
            </w:r>
            <w:r>
              <w:rPr>
                <w:rFonts w:ascii="Calibri" w:eastAsia="Calibri" w:hAnsi="Calibri"/>
                <w:color w:val="000000"/>
                <w:sz w:val="21"/>
                <w:lang w:eastAsia="zh-CN"/>
              </w:rPr>
              <w:t xml:space="preserve"> 200</w:t>
            </w:r>
            <w:r>
              <w:rPr>
                <w:rFonts w:ascii="宋体" w:eastAsia="宋体" w:hAnsi="宋体"/>
                <w:color w:val="000000"/>
                <w:sz w:val="21"/>
                <w:lang w:eastAsia="zh-CN"/>
              </w:rPr>
              <w:t xml:space="preserve"> 个磁道，每个磁道划分为</w:t>
            </w:r>
            <w:r>
              <w:rPr>
                <w:rFonts w:ascii="Calibri" w:eastAsia="Calibri" w:hAnsi="Calibri"/>
                <w:color w:val="000000"/>
                <w:sz w:val="21"/>
                <w:lang w:eastAsia="zh-CN"/>
              </w:rPr>
              <w:t xml:space="preserve"> 128</w:t>
            </w:r>
            <w:r>
              <w:rPr>
                <w:rFonts w:ascii="宋体" w:eastAsia="宋体" w:hAnsi="宋体"/>
                <w:color w:val="000000"/>
                <w:sz w:val="21"/>
                <w:lang w:eastAsia="zh-CN"/>
              </w:rPr>
              <w:t xml:space="preserve"> 个扇区。请问：</w:t>
            </w:r>
            <w:r>
              <w:rPr>
                <w:rFonts w:ascii="Calibri" w:eastAsia="Calibri" w:hAnsi="Calibri"/>
                <w:color w:val="000000"/>
                <w:sz w:val="21"/>
                <w:lang w:eastAsia="zh-CN"/>
              </w:rPr>
              <w:t xml:space="preserve"> 1</w:t>
            </w:r>
            <w:r>
              <w:rPr>
                <w:rFonts w:ascii="宋体" w:eastAsia="宋体" w:hAnsi="宋体"/>
                <w:color w:val="000000"/>
                <w:sz w:val="21"/>
                <w:lang w:eastAsia="zh-CN"/>
              </w:rPr>
              <w:t>）这个磁盘的容量多大？</w:t>
            </w:r>
            <w:r>
              <w:rPr>
                <w:rFonts w:ascii="Calibri" w:eastAsia="Calibri" w:hAnsi="Calibri"/>
                <w:color w:val="000000"/>
                <w:sz w:val="21"/>
                <w:lang w:eastAsia="zh-CN"/>
              </w:rPr>
              <w:t xml:space="preserve"> </w:t>
            </w:r>
            <w:r>
              <w:rPr>
                <w:lang w:eastAsia="zh-CN"/>
              </w:rPr>
              <w:br/>
            </w:r>
            <w:r>
              <w:rPr>
                <w:rFonts w:ascii="Calibri" w:eastAsia="Calibri" w:hAnsi="Calibri"/>
                <w:color w:val="000000"/>
                <w:sz w:val="21"/>
                <w:lang w:eastAsia="zh-CN"/>
              </w:rPr>
              <w:t>2</w:t>
            </w:r>
            <w:r>
              <w:rPr>
                <w:rFonts w:ascii="宋体" w:eastAsia="宋体" w:hAnsi="宋体"/>
                <w:color w:val="000000"/>
                <w:sz w:val="21"/>
                <w:lang w:eastAsia="zh-CN"/>
              </w:rPr>
              <w:t>）如果磁头移动一个磁道距离的时间是</w:t>
            </w:r>
            <w:r>
              <w:rPr>
                <w:rFonts w:ascii="Calibri" w:eastAsia="Calibri" w:hAnsi="Calibri"/>
                <w:color w:val="000000"/>
                <w:sz w:val="21"/>
                <w:lang w:eastAsia="zh-CN"/>
              </w:rPr>
              <w:t xml:space="preserve"> 0.02ms</w:t>
            </w:r>
            <w:r>
              <w:rPr>
                <w:rFonts w:ascii="宋体" w:eastAsia="宋体" w:hAnsi="宋体"/>
                <w:color w:val="000000"/>
                <w:sz w:val="21"/>
                <w:lang w:eastAsia="zh-CN"/>
              </w:rPr>
              <w:t>，那么这个磁盘的平均寻道时间大约</w:t>
            </w:r>
          </w:p>
        </w:tc>
      </w:tr>
    </w:tbl>
    <w:p w14:paraId="5253CCC2" w14:textId="77777777" w:rsidR="00846421" w:rsidRDefault="00000000">
      <w:pPr>
        <w:autoSpaceDE w:val="0"/>
        <w:autoSpaceDN w:val="0"/>
        <w:spacing w:before="38" w:after="172" w:line="234" w:lineRule="exact"/>
        <w:ind w:left="660" w:right="660"/>
        <w:rPr>
          <w:rFonts w:ascii="Calibri" w:eastAsia="Calibri" w:hAnsi="Calibri"/>
          <w:color w:val="000000"/>
          <w:sz w:val="21"/>
        </w:rPr>
      </w:pPr>
      <w:r>
        <w:rPr>
          <w:rFonts w:ascii="宋体" w:eastAsia="宋体" w:hAnsi="宋体"/>
          <w:color w:val="000000"/>
          <w:sz w:val="21"/>
        </w:rPr>
        <w:t>是多少？</w:t>
      </w:r>
      <w:r>
        <w:rPr>
          <w:rFonts w:ascii="Calibri" w:eastAsia="Calibri" w:hAnsi="Calibri"/>
          <w:color w:val="000000"/>
          <w:sz w:val="21"/>
        </w:rPr>
        <w:t xml:space="preserve"> </w:t>
      </w:r>
    </w:p>
    <w:p w14:paraId="4C6B14C4" w14:textId="2FA3C314" w:rsidR="007B3076" w:rsidRPr="00C65625" w:rsidRDefault="00C65625" w:rsidP="00C65625">
      <w:pPr>
        <w:pStyle w:val="ae"/>
        <w:numPr>
          <w:ilvl w:val="0"/>
          <w:numId w:val="10"/>
        </w:numPr>
        <w:autoSpaceDE w:val="0"/>
        <w:autoSpaceDN w:val="0"/>
        <w:spacing w:before="38" w:after="172" w:line="234" w:lineRule="exact"/>
        <w:ind w:right="660"/>
        <w:rPr>
          <w:rFonts w:ascii="宋体" w:eastAsia="宋体" w:hAnsi="宋体" w:cs="宋体"/>
          <w:color w:val="000000"/>
          <w:sz w:val="21"/>
          <w:lang w:eastAsia="zh-CN"/>
        </w:rPr>
      </w:pPr>
      <w:r w:rsidRPr="00C65625">
        <w:rPr>
          <w:rFonts w:ascii="宋体" w:eastAsia="宋体" w:hAnsi="宋体" w:cs="宋体" w:hint="eastAsia"/>
          <w:color w:val="000000"/>
          <w:sz w:val="21"/>
          <w:lang w:eastAsia="zh-CN"/>
        </w:rPr>
        <w:t>磁盘容量=8*200*128*512</w:t>
      </w:r>
      <w:r w:rsidRPr="00C65625">
        <w:rPr>
          <w:rFonts w:ascii="宋体" w:eastAsia="宋体" w:hAnsi="宋体" w:cs="宋体"/>
          <w:color w:val="000000"/>
          <w:sz w:val="21"/>
          <w:lang w:eastAsia="zh-CN"/>
        </w:rPr>
        <w:t>B</w:t>
      </w:r>
      <w:r w:rsidRPr="00C65625">
        <w:rPr>
          <w:rFonts w:ascii="宋体" w:eastAsia="宋体" w:hAnsi="宋体" w:cs="宋体" w:hint="eastAsia"/>
          <w:color w:val="000000"/>
          <w:sz w:val="21"/>
          <w:lang w:eastAsia="zh-CN"/>
        </w:rPr>
        <w:t>=</w:t>
      </w:r>
      <w:r w:rsidRPr="00C65625">
        <w:rPr>
          <w:rFonts w:ascii="宋体" w:eastAsia="宋体" w:hAnsi="宋体" w:cs="宋体"/>
          <w:color w:val="000000"/>
          <w:sz w:val="21"/>
          <w:lang w:eastAsia="zh-CN"/>
        </w:rPr>
        <w:t>104,857,600B</w:t>
      </w:r>
    </w:p>
    <w:p w14:paraId="15BA8598" w14:textId="7BD01A3F" w:rsidR="00C65625" w:rsidRDefault="00845E58" w:rsidP="00C65625">
      <w:pPr>
        <w:pStyle w:val="ae"/>
        <w:numPr>
          <w:ilvl w:val="0"/>
          <w:numId w:val="10"/>
        </w:numPr>
        <w:autoSpaceDE w:val="0"/>
        <w:autoSpaceDN w:val="0"/>
        <w:spacing w:before="38" w:after="172" w:line="234" w:lineRule="exact"/>
        <w:ind w:right="660"/>
        <w:rPr>
          <w:lang w:eastAsia="zh-CN"/>
        </w:rPr>
      </w:pPr>
      <w:r>
        <w:rPr>
          <w:rFonts w:ascii="宋体" w:eastAsia="宋体" w:hAnsi="宋体" w:hint="eastAsia"/>
          <w:lang w:eastAsia="zh-CN"/>
        </w:rPr>
        <w:t>平均寻道时间=</w:t>
      </w:r>
      <w:r w:rsidR="005B0CC3">
        <w:rPr>
          <w:rFonts w:ascii="宋体" w:eastAsia="宋体" w:hAnsi="宋体" w:hint="eastAsia"/>
          <w:lang w:eastAsia="zh-CN"/>
        </w:rPr>
        <w:t>2</w:t>
      </w:r>
      <w:r w:rsidR="005B0CC3">
        <w:rPr>
          <w:rFonts w:ascii="宋体" w:eastAsia="宋体" w:hAnsi="宋体"/>
          <w:lang w:eastAsia="zh-CN"/>
        </w:rPr>
        <w:t>00ms*0.02/3=1.33ms</w:t>
      </w:r>
    </w:p>
    <w:tbl>
      <w:tblPr>
        <w:tblW w:w="9745" w:type="dxa"/>
        <w:tblInd w:w="180" w:type="dxa"/>
        <w:tblLayout w:type="fixed"/>
        <w:tblLook w:val="04A0" w:firstRow="1" w:lastRow="0" w:firstColumn="1" w:lastColumn="0" w:noHBand="0" w:noVBand="1"/>
      </w:tblPr>
      <w:tblGrid>
        <w:gridCol w:w="745"/>
        <w:gridCol w:w="9000"/>
      </w:tblGrid>
      <w:tr w:rsidR="00846421" w14:paraId="18D02BD3" w14:textId="77777777" w:rsidTr="002F6FB5">
        <w:trPr>
          <w:trHeight w:hRule="exact" w:val="8947"/>
        </w:trPr>
        <w:tc>
          <w:tcPr>
            <w:tcW w:w="745" w:type="dxa"/>
            <w:tcMar>
              <w:left w:w="0" w:type="dxa"/>
              <w:right w:w="0" w:type="dxa"/>
            </w:tcMar>
          </w:tcPr>
          <w:p w14:paraId="73E31DBE" w14:textId="77777777" w:rsidR="00846421" w:rsidRDefault="00000000">
            <w:pPr>
              <w:autoSpaceDE w:val="0"/>
              <w:autoSpaceDN w:val="0"/>
              <w:spacing w:before="172" w:after="0" w:line="290" w:lineRule="exact"/>
              <w:jc w:val="center"/>
            </w:pPr>
            <w:r>
              <w:rPr>
                <w:rFonts w:ascii="Calibri" w:eastAsia="Calibri" w:hAnsi="Calibri"/>
                <w:color w:val="000000"/>
                <w:sz w:val="21"/>
              </w:rPr>
              <w:t>2</w:t>
            </w:r>
            <w:r>
              <w:rPr>
                <w:rFonts w:ascii="宋体" w:eastAsia="宋体" w:hAnsi="宋体"/>
                <w:color w:val="000000"/>
                <w:sz w:val="21"/>
              </w:rPr>
              <w:t>、</w:t>
            </w:r>
            <w:r>
              <w:rPr>
                <w:rFonts w:ascii="ArialMT" w:eastAsia="ArialMT" w:hAnsi="ArialMT"/>
                <w:color w:val="000000"/>
                <w:sz w:val="21"/>
              </w:rPr>
              <w:t xml:space="preserve"> </w:t>
            </w:r>
          </w:p>
          <w:p w14:paraId="32563A80" w14:textId="77777777" w:rsidR="008D0F76" w:rsidRDefault="00000000">
            <w:pPr>
              <w:autoSpaceDE w:val="0"/>
              <w:autoSpaceDN w:val="0"/>
              <w:spacing w:before="908" w:after="0" w:line="326" w:lineRule="exact"/>
              <w:ind w:left="180" w:right="178"/>
              <w:rPr>
                <w:rFonts w:ascii="Calibri" w:eastAsia="Calibri" w:hAnsi="Calibri"/>
                <w:color w:val="000000"/>
                <w:sz w:val="21"/>
              </w:rPr>
            </w:pPr>
            <w:r>
              <w:rPr>
                <w:rFonts w:ascii="Calibri" w:eastAsia="Calibri" w:hAnsi="Calibri"/>
                <w:color w:val="000000"/>
                <w:sz w:val="21"/>
              </w:rPr>
              <w:t xml:space="preserve"> </w:t>
            </w:r>
            <w:r>
              <w:br/>
            </w:r>
          </w:p>
          <w:p w14:paraId="6AF8F81C" w14:textId="182A85A8" w:rsidR="00846421" w:rsidRDefault="00000000">
            <w:pPr>
              <w:autoSpaceDE w:val="0"/>
              <w:autoSpaceDN w:val="0"/>
              <w:spacing w:before="908" w:after="0" w:line="326" w:lineRule="exact"/>
              <w:ind w:left="180" w:right="178"/>
            </w:pPr>
            <w:r>
              <w:rPr>
                <w:rFonts w:ascii="Calibri" w:eastAsia="Calibri" w:hAnsi="Calibri"/>
                <w:color w:val="000000"/>
                <w:sz w:val="21"/>
              </w:rPr>
              <w:t>3</w:t>
            </w:r>
            <w:r>
              <w:rPr>
                <w:rFonts w:ascii="宋体" w:eastAsia="宋体" w:hAnsi="宋体"/>
                <w:color w:val="000000"/>
                <w:sz w:val="21"/>
              </w:rPr>
              <w:t>、</w:t>
            </w:r>
            <w:r>
              <w:rPr>
                <w:rFonts w:ascii="ArialMT" w:eastAsia="ArialMT" w:hAnsi="ArialMT"/>
                <w:color w:val="000000"/>
                <w:sz w:val="21"/>
              </w:rPr>
              <w:t xml:space="preserve"> </w:t>
            </w:r>
          </w:p>
          <w:p w14:paraId="1F57D4DD" w14:textId="77777777" w:rsidR="002F6FB5" w:rsidRDefault="00000000">
            <w:pPr>
              <w:autoSpaceDE w:val="0"/>
              <w:autoSpaceDN w:val="0"/>
              <w:spacing w:after="0" w:line="312" w:lineRule="exact"/>
              <w:ind w:left="180" w:right="178"/>
              <w:rPr>
                <w:rFonts w:ascii="Calibri" w:eastAsia="Calibri" w:hAnsi="Calibri"/>
                <w:color w:val="000000"/>
                <w:sz w:val="21"/>
              </w:rPr>
            </w:pPr>
            <w:r>
              <w:rPr>
                <w:rFonts w:ascii="Calibri" w:eastAsia="Calibri" w:hAnsi="Calibri"/>
                <w:color w:val="000000"/>
                <w:sz w:val="21"/>
              </w:rPr>
              <w:t xml:space="preserve"> </w:t>
            </w:r>
            <w:r>
              <w:br/>
            </w:r>
          </w:p>
          <w:p w14:paraId="6C05B531" w14:textId="77777777" w:rsidR="002F6FB5" w:rsidRDefault="002F6FB5">
            <w:pPr>
              <w:autoSpaceDE w:val="0"/>
              <w:autoSpaceDN w:val="0"/>
              <w:spacing w:after="0" w:line="312" w:lineRule="exact"/>
              <w:ind w:left="180" w:right="178"/>
              <w:rPr>
                <w:rFonts w:ascii="Calibri" w:eastAsia="Calibri" w:hAnsi="Calibri"/>
                <w:color w:val="000000"/>
                <w:sz w:val="21"/>
              </w:rPr>
            </w:pPr>
          </w:p>
          <w:p w14:paraId="07DF55A6" w14:textId="77777777" w:rsidR="002F6FB5" w:rsidRDefault="002F6FB5">
            <w:pPr>
              <w:autoSpaceDE w:val="0"/>
              <w:autoSpaceDN w:val="0"/>
              <w:spacing w:after="0" w:line="312" w:lineRule="exact"/>
              <w:ind w:left="180" w:right="178"/>
              <w:rPr>
                <w:rFonts w:ascii="Calibri" w:eastAsia="Calibri" w:hAnsi="Calibri"/>
                <w:color w:val="000000"/>
                <w:sz w:val="21"/>
              </w:rPr>
            </w:pPr>
          </w:p>
          <w:p w14:paraId="083C3D22" w14:textId="77777777" w:rsidR="002F6FB5" w:rsidRDefault="002F6FB5">
            <w:pPr>
              <w:autoSpaceDE w:val="0"/>
              <w:autoSpaceDN w:val="0"/>
              <w:spacing w:after="0" w:line="312" w:lineRule="exact"/>
              <w:ind w:left="180" w:right="178"/>
              <w:rPr>
                <w:rFonts w:ascii="Calibri" w:eastAsia="Calibri" w:hAnsi="Calibri"/>
                <w:color w:val="000000"/>
                <w:sz w:val="21"/>
              </w:rPr>
            </w:pPr>
          </w:p>
          <w:p w14:paraId="06626E7A" w14:textId="77777777" w:rsidR="002F6FB5" w:rsidRDefault="002F6FB5">
            <w:pPr>
              <w:autoSpaceDE w:val="0"/>
              <w:autoSpaceDN w:val="0"/>
              <w:spacing w:after="0" w:line="312" w:lineRule="exact"/>
              <w:ind w:left="180" w:right="178"/>
              <w:rPr>
                <w:rFonts w:ascii="Calibri" w:eastAsia="Calibri" w:hAnsi="Calibri"/>
                <w:color w:val="000000"/>
                <w:sz w:val="21"/>
              </w:rPr>
            </w:pPr>
          </w:p>
          <w:p w14:paraId="519CB4B7" w14:textId="77777777" w:rsidR="002F6FB5" w:rsidRDefault="002F6FB5">
            <w:pPr>
              <w:autoSpaceDE w:val="0"/>
              <w:autoSpaceDN w:val="0"/>
              <w:spacing w:after="0" w:line="312" w:lineRule="exact"/>
              <w:ind w:left="180" w:right="178"/>
              <w:rPr>
                <w:rFonts w:ascii="Calibri" w:eastAsia="Calibri" w:hAnsi="Calibri"/>
                <w:color w:val="000000"/>
                <w:sz w:val="21"/>
              </w:rPr>
            </w:pPr>
          </w:p>
          <w:p w14:paraId="07F15097" w14:textId="77777777" w:rsidR="002F6FB5" w:rsidRDefault="002F6FB5">
            <w:pPr>
              <w:autoSpaceDE w:val="0"/>
              <w:autoSpaceDN w:val="0"/>
              <w:spacing w:after="0" w:line="312" w:lineRule="exact"/>
              <w:ind w:left="180" w:right="178"/>
              <w:rPr>
                <w:rFonts w:ascii="Calibri" w:eastAsia="Calibri" w:hAnsi="Calibri"/>
                <w:color w:val="000000"/>
                <w:sz w:val="21"/>
              </w:rPr>
            </w:pPr>
          </w:p>
          <w:p w14:paraId="48485590" w14:textId="77777777" w:rsidR="002F6FB5" w:rsidRDefault="002F6FB5">
            <w:pPr>
              <w:autoSpaceDE w:val="0"/>
              <w:autoSpaceDN w:val="0"/>
              <w:spacing w:after="0" w:line="312" w:lineRule="exact"/>
              <w:ind w:left="180" w:right="178"/>
              <w:rPr>
                <w:rFonts w:ascii="Calibri" w:eastAsia="Calibri" w:hAnsi="Calibri"/>
                <w:color w:val="000000"/>
                <w:sz w:val="21"/>
              </w:rPr>
            </w:pPr>
          </w:p>
          <w:p w14:paraId="242F8B75" w14:textId="77777777" w:rsidR="002F6FB5" w:rsidRDefault="002F6FB5">
            <w:pPr>
              <w:autoSpaceDE w:val="0"/>
              <w:autoSpaceDN w:val="0"/>
              <w:spacing w:after="0" w:line="312" w:lineRule="exact"/>
              <w:ind w:left="180" w:right="178"/>
              <w:rPr>
                <w:rFonts w:ascii="Calibri" w:eastAsia="Calibri" w:hAnsi="Calibri"/>
                <w:color w:val="000000"/>
                <w:sz w:val="21"/>
              </w:rPr>
            </w:pPr>
          </w:p>
          <w:p w14:paraId="6C532E33" w14:textId="7FD512BB" w:rsidR="00846421" w:rsidRDefault="00000000" w:rsidP="00FB1D4E">
            <w:pPr>
              <w:autoSpaceDE w:val="0"/>
              <w:autoSpaceDN w:val="0"/>
              <w:spacing w:after="0" w:line="312" w:lineRule="exact"/>
              <w:ind w:right="178"/>
            </w:pPr>
            <w:r>
              <w:rPr>
                <w:rFonts w:ascii="Calibri" w:eastAsia="Calibri" w:hAnsi="Calibri"/>
                <w:color w:val="000000"/>
                <w:sz w:val="21"/>
              </w:rPr>
              <w:t>4</w:t>
            </w:r>
            <w:r>
              <w:rPr>
                <w:rFonts w:ascii="宋体" w:eastAsia="宋体" w:hAnsi="宋体"/>
                <w:color w:val="000000"/>
                <w:sz w:val="21"/>
              </w:rPr>
              <w:t>、</w:t>
            </w:r>
            <w:r>
              <w:rPr>
                <w:rFonts w:ascii="ArialMT" w:eastAsia="ArialMT" w:hAnsi="ArialMT"/>
                <w:color w:val="000000"/>
                <w:sz w:val="21"/>
              </w:rPr>
              <w:t xml:space="preserve"> </w:t>
            </w:r>
          </w:p>
          <w:p w14:paraId="6C191BDB" w14:textId="77777777" w:rsidR="009A7093" w:rsidRDefault="00000000">
            <w:pPr>
              <w:autoSpaceDE w:val="0"/>
              <w:autoSpaceDN w:val="0"/>
              <w:spacing w:before="596" w:after="0" w:line="326" w:lineRule="exact"/>
              <w:ind w:left="180" w:right="168"/>
              <w:rPr>
                <w:rFonts w:ascii="ArialMT" w:eastAsia="ArialMT" w:hAnsi="ArialMT"/>
                <w:color w:val="424242"/>
                <w:sz w:val="21"/>
              </w:rPr>
            </w:pPr>
            <w:r>
              <w:rPr>
                <w:rFonts w:ascii="Calibri" w:eastAsia="Calibri" w:hAnsi="Calibri"/>
                <w:color w:val="000000"/>
                <w:sz w:val="21"/>
              </w:rPr>
              <w:t xml:space="preserve"> </w:t>
            </w:r>
            <w:r>
              <w:br/>
            </w:r>
          </w:p>
          <w:p w14:paraId="327EF5DC" w14:textId="77777777" w:rsidR="00C57F41" w:rsidRDefault="00C57F41">
            <w:pPr>
              <w:autoSpaceDE w:val="0"/>
              <w:autoSpaceDN w:val="0"/>
              <w:spacing w:before="596" w:after="0" w:line="326" w:lineRule="exact"/>
              <w:ind w:left="180" w:right="168"/>
              <w:rPr>
                <w:rFonts w:ascii="ArialMT" w:eastAsia="ArialMT" w:hAnsi="ArialMT"/>
                <w:color w:val="424242"/>
                <w:sz w:val="21"/>
              </w:rPr>
            </w:pPr>
          </w:p>
          <w:p w14:paraId="4E20473F" w14:textId="34C63228" w:rsidR="00846421" w:rsidRDefault="00000000">
            <w:pPr>
              <w:autoSpaceDE w:val="0"/>
              <w:autoSpaceDN w:val="0"/>
              <w:spacing w:before="596" w:after="0" w:line="326" w:lineRule="exact"/>
              <w:ind w:left="180" w:right="168"/>
            </w:pPr>
            <w:r>
              <w:rPr>
                <w:rFonts w:ascii="ArialMT" w:eastAsia="ArialMT" w:hAnsi="ArialMT"/>
                <w:color w:val="424242"/>
                <w:sz w:val="21"/>
              </w:rPr>
              <w:t>5</w:t>
            </w:r>
            <w:r>
              <w:rPr>
                <w:rFonts w:ascii="宋体" w:eastAsia="宋体" w:hAnsi="宋体"/>
                <w:color w:val="424242"/>
                <w:sz w:val="21"/>
              </w:rPr>
              <w:t>、</w:t>
            </w:r>
            <w:r>
              <w:rPr>
                <w:rFonts w:ascii="ArialMT" w:eastAsia="ArialMT" w:hAnsi="ArialMT"/>
                <w:color w:val="424242"/>
                <w:sz w:val="21"/>
              </w:rPr>
              <w:t xml:space="preserve"> </w:t>
            </w:r>
          </w:p>
        </w:tc>
        <w:tc>
          <w:tcPr>
            <w:tcW w:w="9000" w:type="dxa"/>
            <w:tcMar>
              <w:left w:w="0" w:type="dxa"/>
              <w:right w:w="0" w:type="dxa"/>
            </w:tcMar>
          </w:tcPr>
          <w:p w14:paraId="5F1979F1" w14:textId="6F67E8A4" w:rsidR="00796E4A" w:rsidRDefault="00000000" w:rsidP="00796E4A">
            <w:pPr>
              <w:autoSpaceDE w:val="0"/>
              <w:autoSpaceDN w:val="0"/>
              <w:spacing w:before="108" w:after="0" w:line="320" w:lineRule="exact"/>
              <w:ind w:left="166" w:right="84"/>
              <w:rPr>
                <w:rFonts w:ascii="Calibri" w:eastAsia="Calibri" w:hAnsi="Calibri"/>
                <w:color w:val="000000"/>
                <w:sz w:val="21"/>
                <w:lang w:eastAsia="zh-CN"/>
              </w:rPr>
            </w:pPr>
            <w:r>
              <w:rPr>
                <w:rFonts w:ascii="宋体" w:eastAsia="宋体" w:hAnsi="宋体"/>
                <w:color w:val="424242"/>
                <w:sz w:val="21"/>
                <w:lang w:eastAsia="zh-CN"/>
              </w:rPr>
              <w:t>磁盘访问请求往往不是均衡分布在磁盘各处的。例如，在一个采用索引分配的文件系统中，索引表所在的柱面比仅包含文件内容的柱面的访问频率要高。假设知道</w:t>
            </w:r>
            <w:r>
              <w:rPr>
                <w:rFonts w:ascii="ArialMT" w:eastAsia="ArialMT" w:hAnsi="ArialMT"/>
                <w:color w:val="424242"/>
                <w:sz w:val="21"/>
                <w:lang w:eastAsia="zh-CN"/>
              </w:rPr>
              <w:t xml:space="preserve"> 90%</w:t>
            </w:r>
            <w:r>
              <w:rPr>
                <w:rFonts w:ascii="宋体" w:eastAsia="宋体" w:hAnsi="宋体"/>
                <w:color w:val="424242"/>
                <w:sz w:val="21"/>
                <w:lang w:eastAsia="zh-CN"/>
              </w:rPr>
              <w:t>的请求都是对一小部分固定数目柱面。那么，请问对这种情况，本章讨论的调度算法中哪种性能较好？为什么？</w:t>
            </w:r>
            <w:r>
              <w:rPr>
                <w:rFonts w:ascii="Calibri" w:eastAsia="Calibri" w:hAnsi="Calibri"/>
                <w:color w:val="000000"/>
                <w:sz w:val="21"/>
                <w:lang w:eastAsia="zh-CN"/>
              </w:rPr>
              <w:t xml:space="preserve"> </w:t>
            </w:r>
          </w:p>
          <w:p w14:paraId="68971E59" w14:textId="7AB8A1F7" w:rsidR="00E85F5C" w:rsidRPr="00E85F5C" w:rsidRDefault="00E85F5C" w:rsidP="00796E4A">
            <w:pPr>
              <w:autoSpaceDE w:val="0"/>
              <w:autoSpaceDN w:val="0"/>
              <w:spacing w:before="108" w:after="0" w:line="320" w:lineRule="exact"/>
              <w:ind w:left="166" w:right="84"/>
              <w:rPr>
                <w:rFonts w:ascii="Calibri" w:eastAsia="宋体" w:hAnsi="Calibri"/>
                <w:color w:val="000000"/>
                <w:sz w:val="21"/>
                <w:lang w:eastAsia="zh-CN"/>
              </w:rPr>
            </w:pPr>
            <w:r>
              <w:rPr>
                <w:rFonts w:ascii="Calibri" w:eastAsia="宋体" w:hAnsi="Calibri" w:hint="eastAsia"/>
                <w:color w:val="000000"/>
                <w:sz w:val="21"/>
                <w:lang w:eastAsia="zh-CN"/>
              </w:rPr>
              <w:t>采用</w:t>
            </w:r>
            <w:r>
              <w:rPr>
                <w:rFonts w:ascii="Calibri" w:eastAsia="宋体" w:hAnsi="Calibri" w:hint="eastAsia"/>
                <w:color w:val="000000"/>
                <w:sz w:val="21"/>
                <w:lang w:eastAsia="zh-CN"/>
              </w:rPr>
              <w:t>S</w:t>
            </w:r>
            <w:r>
              <w:rPr>
                <w:rFonts w:ascii="Calibri" w:eastAsia="宋体" w:hAnsi="Calibri"/>
                <w:color w:val="000000"/>
                <w:sz w:val="21"/>
                <w:lang w:eastAsia="zh-CN"/>
              </w:rPr>
              <w:t>STF</w:t>
            </w:r>
            <w:r>
              <w:rPr>
                <w:rFonts w:ascii="Calibri" w:eastAsia="宋体" w:hAnsi="Calibri" w:hint="eastAsia"/>
                <w:color w:val="000000"/>
                <w:sz w:val="21"/>
                <w:lang w:eastAsia="zh-CN"/>
              </w:rPr>
              <w:t>调度算法比较好，</w:t>
            </w:r>
            <w:r w:rsidR="008D0F76">
              <w:rPr>
                <w:rFonts w:ascii="Calibri" w:eastAsia="宋体" w:hAnsi="Calibri" w:hint="eastAsia"/>
                <w:color w:val="000000"/>
                <w:sz w:val="21"/>
                <w:lang w:eastAsia="zh-CN"/>
              </w:rPr>
              <w:t>因为一小部分固定数目柱面相对集中，磁头不需在磁盘两端来回扫描处理请求。</w:t>
            </w:r>
          </w:p>
          <w:p w14:paraId="290E08D3" w14:textId="77777777" w:rsidR="008D0F76" w:rsidRDefault="008D0F76" w:rsidP="00B026A7">
            <w:pPr>
              <w:autoSpaceDE w:val="0"/>
              <w:autoSpaceDN w:val="0"/>
              <w:spacing w:before="390" w:after="0" w:line="234" w:lineRule="exact"/>
              <w:ind w:right="166"/>
              <w:rPr>
                <w:rFonts w:ascii="宋体" w:eastAsia="宋体" w:hAnsi="宋体"/>
                <w:color w:val="000000"/>
                <w:sz w:val="21"/>
                <w:lang w:eastAsia="zh-CN"/>
              </w:rPr>
            </w:pPr>
          </w:p>
          <w:p w14:paraId="693C2CFE" w14:textId="310F0A61" w:rsidR="00846421" w:rsidRDefault="00000000">
            <w:pPr>
              <w:autoSpaceDE w:val="0"/>
              <w:autoSpaceDN w:val="0"/>
              <w:spacing w:before="390" w:after="0" w:line="234" w:lineRule="exact"/>
              <w:ind w:left="166" w:right="166"/>
              <w:rPr>
                <w:rFonts w:ascii="Calibri" w:eastAsia="Calibri" w:hAnsi="Calibri"/>
                <w:color w:val="000000"/>
                <w:sz w:val="21"/>
                <w:lang w:eastAsia="zh-CN"/>
              </w:rPr>
            </w:pPr>
            <w:r>
              <w:rPr>
                <w:rFonts w:ascii="宋体" w:eastAsia="宋体" w:hAnsi="宋体"/>
                <w:color w:val="000000"/>
                <w:sz w:val="21"/>
                <w:lang w:eastAsia="zh-CN"/>
              </w:rPr>
              <w:t>磁盘访问时间有哪几部分组成？每部分时间应如何计算？</w:t>
            </w:r>
            <w:r>
              <w:rPr>
                <w:rFonts w:ascii="Calibri" w:eastAsia="Calibri" w:hAnsi="Calibri"/>
                <w:color w:val="000000"/>
                <w:sz w:val="21"/>
                <w:lang w:eastAsia="zh-CN"/>
              </w:rPr>
              <w:t xml:space="preserve"> </w:t>
            </w:r>
          </w:p>
          <w:p w14:paraId="63B4BD27" w14:textId="7624DB1A" w:rsidR="00AD0252" w:rsidRDefault="00AD0252">
            <w:pPr>
              <w:autoSpaceDE w:val="0"/>
              <w:autoSpaceDN w:val="0"/>
              <w:spacing w:before="390" w:after="0" w:line="234" w:lineRule="exact"/>
              <w:ind w:left="166" w:right="166"/>
              <w:rPr>
                <w:rFonts w:ascii="宋体" w:eastAsia="宋体" w:hAnsi="宋体" w:cs="宋体"/>
                <w:color w:val="000000"/>
                <w:sz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lang w:eastAsia="zh-CN"/>
              </w:rPr>
              <w:t>由定位时间、系统固定开销、传输时间三部分组成。</w:t>
            </w:r>
          </w:p>
          <w:p w14:paraId="3C2D8DD8" w14:textId="77777777" w:rsidR="00AD0252" w:rsidRDefault="00AD0252">
            <w:pPr>
              <w:autoSpaceDE w:val="0"/>
              <w:autoSpaceDN w:val="0"/>
              <w:spacing w:before="390" w:after="0" w:line="234" w:lineRule="exact"/>
              <w:ind w:left="166" w:right="166"/>
              <w:rPr>
                <w:rFonts w:ascii="宋体" w:eastAsia="宋体" w:hAnsi="宋体" w:cs="宋体"/>
                <w:color w:val="000000"/>
                <w:sz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lang w:eastAsia="zh-CN"/>
              </w:rPr>
              <w:t>定位时间=寻道时间+旋转延迟</w:t>
            </w:r>
          </w:p>
          <w:p w14:paraId="57075E7A" w14:textId="580E67E4" w:rsidR="00AD0252" w:rsidRDefault="00AD0252" w:rsidP="00AD0252">
            <w:pPr>
              <w:autoSpaceDE w:val="0"/>
              <w:autoSpaceDN w:val="0"/>
              <w:spacing w:before="390" w:after="0" w:line="234" w:lineRule="exact"/>
              <w:ind w:left="166" w:right="166" w:firstLineChars="400" w:firstLine="840"/>
              <w:rPr>
                <w:rFonts w:ascii="宋体" w:eastAsia="宋体" w:hAnsi="宋体" w:cs="宋体"/>
                <w:color w:val="000000"/>
                <w:sz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lang w:eastAsia="zh-CN"/>
              </w:rPr>
              <w:t>=移动磁臂到目标磁道时间+1/2*转速</w:t>
            </w:r>
          </w:p>
          <w:p w14:paraId="2C20CB49" w14:textId="63A98A92" w:rsidR="00EC2C84" w:rsidRDefault="00EC2C84" w:rsidP="00EC2C84">
            <w:pPr>
              <w:autoSpaceDE w:val="0"/>
              <w:autoSpaceDN w:val="0"/>
              <w:spacing w:before="390" w:after="0" w:line="234" w:lineRule="exact"/>
              <w:ind w:right="166"/>
              <w:rPr>
                <w:rFonts w:ascii="宋体" w:eastAsia="宋体" w:hAnsi="宋体" w:cs="宋体"/>
                <w:color w:val="000000"/>
                <w:sz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lang w:eastAsia="zh-CN"/>
              </w:rPr>
              <w:t>传输时间=传输数据量/传输速率</w:t>
            </w:r>
          </w:p>
          <w:p w14:paraId="6E8B604B" w14:textId="2C3C851F" w:rsidR="002F6FB5" w:rsidRPr="00AD0252" w:rsidRDefault="00EC2C84" w:rsidP="00EC2C84">
            <w:pPr>
              <w:autoSpaceDE w:val="0"/>
              <w:autoSpaceDN w:val="0"/>
              <w:spacing w:before="390" w:after="0" w:line="234" w:lineRule="exact"/>
              <w:ind w:right="166"/>
              <w:rPr>
                <w:rFonts w:ascii="宋体" w:eastAsia="宋体" w:hAnsi="宋体" w:cs="宋体"/>
                <w:color w:val="000000"/>
                <w:sz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lang w:eastAsia="zh-CN"/>
              </w:rPr>
              <w:t>系统固定开销是</w:t>
            </w:r>
            <w:r w:rsidR="00336C3E">
              <w:rPr>
                <w:rFonts w:ascii="宋体" w:eastAsia="宋体" w:hAnsi="宋体" w:cs="宋体" w:hint="eastAsia"/>
                <w:color w:val="000000"/>
                <w:sz w:val="21"/>
                <w:lang w:eastAsia="zh-CN"/>
              </w:rPr>
              <w:t>磁盘启动的时间</w:t>
            </w:r>
          </w:p>
          <w:p w14:paraId="73CAFBB8" w14:textId="4D27BDED" w:rsidR="00A74338" w:rsidRDefault="00000000" w:rsidP="00A74338">
            <w:pPr>
              <w:autoSpaceDE w:val="0"/>
              <w:autoSpaceDN w:val="0"/>
              <w:spacing w:before="312" w:after="0" w:line="312" w:lineRule="exact"/>
              <w:ind w:left="166" w:right="268"/>
              <w:jc w:val="both"/>
              <w:rPr>
                <w:rFonts w:ascii="Calibri" w:eastAsia="宋体" w:hAnsi="Calibri"/>
                <w:color w:val="000000"/>
                <w:sz w:val="21"/>
                <w:lang w:eastAsia="zh-CN"/>
              </w:rPr>
            </w:pPr>
            <w:r>
              <w:rPr>
                <w:rFonts w:ascii="宋体" w:eastAsia="宋体" w:hAnsi="宋体"/>
                <w:color w:val="000000"/>
                <w:sz w:val="21"/>
                <w:lang w:eastAsia="zh-CN"/>
              </w:rPr>
              <w:t>若磁头的当前位置为</w:t>
            </w:r>
            <w:r>
              <w:rPr>
                <w:rFonts w:ascii="Calibri" w:eastAsia="Calibri" w:hAnsi="Calibri"/>
                <w:color w:val="000000"/>
                <w:sz w:val="21"/>
                <w:lang w:eastAsia="zh-CN"/>
              </w:rPr>
              <w:t xml:space="preserve"> 100</w:t>
            </w:r>
            <w:r>
              <w:rPr>
                <w:rFonts w:ascii="宋体" w:eastAsia="宋体" w:hAnsi="宋体"/>
                <w:color w:val="000000"/>
                <w:sz w:val="21"/>
                <w:lang w:eastAsia="zh-CN"/>
              </w:rPr>
              <w:t xml:space="preserve"> 磁道（共</w:t>
            </w:r>
            <w:r>
              <w:rPr>
                <w:rFonts w:ascii="Calibri" w:eastAsia="Calibri" w:hAnsi="Calibri"/>
                <w:color w:val="000000"/>
                <w:sz w:val="21"/>
                <w:lang w:eastAsia="zh-CN"/>
              </w:rPr>
              <w:t xml:space="preserve"> 200</w:t>
            </w:r>
            <w:r>
              <w:rPr>
                <w:rFonts w:ascii="宋体" w:eastAsia="宋体" w:hAnsi="宋体"/>
                <w:color w:val="000000"/>
                <w:sz w:val="21"/>
                <w:lang w:eastAsia="zh-CN"/>
              </w:rPr>
              <w:t xml:space="preserve"> 磁道），磁头正向磁道号增加方向移动。现有一磁盘读写请求队列：</w:t>
            </w:r>
            <w:r>
              <w:rPr>
                <w:rFonts w:ascii="Calibri" w:eastAsia="Calibri" w:hAnsi="Calibri"/>
                <w:color w:val="000000"/>
                <w:sz w:val="21"/>
                <w:lang w:eastAsia="zh-CN"/>
              </w:rPr>
              <w:t>23</w:t>
            </w:r>
            <w:r>
              <w:rPr>
                <w:rFonts w:ascii="宋体" w:eastAsia="宋体" w:hAnsi="宋体"/>
                <w:color w:val="000000"/>
                <w:sz w:val="21"/>
                <w:lang w:eastAsia="zh-CN"/>
              </w:rPr>
              <w:t>、</w:t>
            </w:r>
            <w:r>
              <w:rPr>
                <w:rFonts w:ascii="Calibri" w:eastAsia="Calibri" w:hAnsi="Calibri"/>
                <w:color w:val="000000"/>
                <w:sz w:val="21"/>
                <w:lang w:eastAsia="zh-CN"/>
              </w:rPr>
              <w:t>132</w:t>
            </w:r>
            <w:r>
              <w:rPr>
                <w:rFonts w:ascii="宋体" w:eastAsia="宋体" w:hAnsi="宋体"/>
                <w:color w:val="000000"/>
                <w:sz w:val="21"/>
                <w:lang w:eastAsia="zh-CN"/>
              </w:rPr>
              <w:t>、</w:t>
            </w:r>
            <w:r>
              <w:rPr>
                <w:rFonts w:ascii="Calibri" w:eastAsia="Calibri" w:hAnsi="Calibri"/>
                <w:color w:val="000000"/>
                <w:sz w:val="21"/>
                <w:lang w:eastAsia="zh-CN"/>
              </w:rPr>
              <w:t>19</w:t>
            </w:r>
            <w:r>
              <w:rPr>
                <w:rFonts w:ascii="宋体" w:eastAsia="宋体" w:hAnsi="宋体"/>
                <w:color w:val="000000"/>
                <w:sz w:val="21"/>
                <w:lang w:eastAsia="zh-CN"/>
              </w:rPr>
              <w:t>、</w:t>
            </w:r>
            <w:r>
              <w:rPr>
                <w:rFonts w:ascii="Calibri" w:eastAsia="Calibri" w:hAnsi="Calibri"/>
                <w:color w:val="000000"/>
                <w:sz w:val="21"/>
                <w:lang w:eastAsia="zh-CN"/>
              </w:rPr>
              <w:t>61</w:t>
            </w:r>
            <w:r>
              <w:rPr>
                <w:rFonts w:ascii="宋体" w:eastAsia="宋体" w:hAnsi="宋体"/>
                <w:color w:val="000000"/>
                <w:sz w:val="21"/>
                <w:lang w:eastAsia="zh-CN"/>
              </w:rPr>
              <w:t>、</w:t>
            </w:r>
            <w:r>
              <w:rPr>
                <w:rFonts w:ascii="Calibri" w:eastAsia="Calibri" w:hAnsi="Calibri"/>
                <w:color w:val="000000"/>
                <w:sz w:val="21"/>
                <w:lang w:eastAsia="zh-CN"/>
              </w:rPr>
              <w:t>190</w:t>
            </w:r>
            <w:r>
              <w:rPr>
                <w:rFonts w:ascii="宋体" w:eastAsia="宋体" w:hAnsi="宋体"/>
                <w:color w:val="000000"/>
                <w:sz w:val="21"/>
                <w:lang w:eastAsia="zh-CN"/>
              </w:rPr>
              <w:t>、</w:t>
            </w:r>
            <w:r>
              <w:rPr>
                <w:rFonts w:ascii="Calibri" w:eastAsia="Calibri" w:hAnsi="Calibri"/>
                <w:color w:val="000000"/>
                <w:sz w:val="21"/>
                <w:lang w:eastAsia="zh-CN"/>
              </w:rPr>
              <w:t>29</w:t>
            </w:r>
            <w:r>
              <w:rPr>
                <w:rFonts w:ascii="宋体" w:eastAsia="宋体" w:hAnsi="宋体"/>
                <w:color w:val="000000"/>
                <w:sz w:val="21"/>
                <w:lang w:eastAsia="zh-CN"/>
              </w:rPr>
              <w:t>、</w:t>
            </w:r>
            <w:r>
              <w:rPr>
                <w:rFonts w:ascii="Calibri" w:eastAsia="Calibri" w:hAnsi="Calibri"/>
                <w:color w:val="000000"/>
                <w:sz w:val="21"/>
                <w:lang w:eastAsia="zh-CN"/>
              </w:rPr>
              <w:t>4</w:t>
            </w:r>
            <w:r>
              <w:rPr>
                <w:rFonts w:ascii="宋体" w:eastAsia="宋体" w:hAnsi="宋体"/>
                <w:color w:val="000000"/>
                <w:sz w:val="21"/>
                <w:lang w:eastAsia="zh-CN"/>
              </w:rPr>
              <w:t>、</w:t>
            </w:r>
            <w:r>
              <w:rPr>
                <w:rFonts w:ascii="Calibri" w:eastAsia="Calibri" w:hAnsi="Calibri"/>
                <w:color w:val="000000"/>
                <w:sz w:val="21"/>
                <w:lang w:eastAsia="zh-CN"/>
              </w:rPr>
              <w:t>18</w:t>
            </w:r>
            <w:r>
              <w:rPr>
                <w:rFonts w:ascii="宋体" w:eastAsia="宋体" w:hAnsi="宋体"/>
                <w:color w:val="000000"/>
                <w:sz w:val="21"/>
                <w:lang w:eastAsia="zh-CN"/>
              </w:rPr>
              <w:t>、</w:t>
            </w:r>
            <w:r>
              <w:rPr>
                <w:rFonts w:ascii="Calibri" w:eastAsia="Calibri" w:hAnsi="Calibri"/>
                <w:color w:val="000000"/>
                <w:sz w:val="21"/>
                <w:lang w:eastAsia="zh-CN"/>
              </w:rPr>
              <w:t>40</w:t>
            </w:r>
            <w:r>
              <w:rPr>
                <w:rFonts w:ascii="宋体" w:eastAsia="宋体" w:hAnsi="宋体"/>
                <w:color w:val="000000"/>
                <w:sz w:val="21"/>
                <w:lang w:eastAsia="zh-CN"/>
              </w:rPr>
              <w:t>。若采用先来先服务、最短寻道时间优先和扫描算法，试计算出平均寻道长度各为多少？</w:t>
            </w:r>
            <w:r>
              <w:rPr>
                <w:rFonts w:ascii="Calibri" w:eastAsia="Calibri" w:hAnsi="Calibri"/>
                <w:color w:val="000000"/>
                <w:sz w:val="21"/>
                <w:lang w:eastAsia="zh-CN"/>
              </w:rPr>
              <w:t xml:space="preserve"> </w:t>
            </w:r>
          </w:p>
          <w:p w14:paraId="721132A0" w14:textId="2CE6F12A" w:rsidR="00846421" w:rsidRPr="002D3787" w:rsidRDefault="00FA7DB6" w:rsidP="002D3787">
            <w:pPr>
              <w:autoSpaceDE w:val="0"/>
              <w:autoSpaceDN w:val="0"/>
              <w:spacing w:before="312" w:after="0" w:line="312" w:lineRule="exact"/>
              <w:ind w:left="166" w:right="268"/>
              <w:jc w:val="both"/>
              <w:rPr>
                <w:rFonts w:ascii="Calibri" w:eastAsia="宋体" w:hAnsi="Calibri"/>
                <w:color w:val="000000"/>
                <w:sz w:val="21"/>
                <w:lang w:eastAsia="zh-CN"/>
              </w:rPr>
            </w:pPr>
            <w:r>
              <w:rPr>
                <w:rFonts w:ascii="Calibri" w:eastAsia="宋体" w:hAnsi="Calibri" w:hint="eastAsia"/>
                <w:color w:val="000000"/>
                <w:sz w:val="21"/>
                <w:lang w:eastAsia="zh-CN"/>
              </w:rPr>
              <w:t>F</w:t>
            </w:r>
            <w:r>
              <w:rPr>
                <w:rFonts w:ascii="Calibri" w:eastAsia="宋体" w:hAnsi="Calibri"/>
                <w:color w:val="000000"/>
                <w:sz w:val="21"/>
                <w:lang w:eastAsia="zh-CN"/>
              </w:rPr>
              <w:t>CFS</w:t>
            </w:r>
            <w:r>
              <w:rPr>
                <w:rFonts w:ascii="Calibri" w:eastAsia="宋体" w:hAnsi="Calibri" w:hint="eastAsia"/>
                <w:color w:val="000000"/>
                <w:sz w:val="21"/>
                <w:lang w:eastAsia="zh-CN"/>
              </w:rPr>
              <w:t>：（</w:t>
            </w:r>
            <w:r>
              <w:rPr>
                <w:rFonts w:ascii="Calibri" w:eastAsia="宋体" w:hAnsi="Calibri" w:hint="eastAsia"/>
                <w:color w:val="000000"/>
                <w:sz w:val="21"/>
                <w:lang w:eastAsia="zh-CN"/>
              </w:rPr>
              <w:t>100-23</w:t>
            </w:r>
            <w:r>
              <w:rPr>
                <w:rFonts w:ascii="Calibri" w:eastAsia="宋体" w:hAnsi="Calibri" w:hint="eastAsia"/>
                <w:color w:val="000000"/>
                <w:sz w:val="21"/>
                <w:lang w:eastAsia="zh-CN"/>
              </w:rPr>
              <w:t>）</w:t>
            </w:r>
            <w:r>
              <w:rPr>
                <w:rFonts w:ascii="Calibri" w:eastAsia="宋体" w:hAnsi="Calibri" w:hint="eastAsia"/>
                <w:color w:val="000000"/>
                <w:sz w:val="21"/>
                <w:lang w:eastAsia="zh-CN"/>
              </w:rPr>
              <w:t>+</w:t>
            </w:r>
            <w:r>
              <w:rPr>
                <w:rFonts w:ascii="Calibri" w:eastAsia="宋体" w:hAnsi="Calibri" w:hint="eastAsia"/>
                <w:color w:val="000000"/>
                <w:sz w:val="21"/>
                <w:lang w:eastAsia="zh-CN"/>
              </w:rPr>
              <w:t>（</w:t>
            </w:r>
            <w:r>
              <w:rPr>
                <w:rFonts w:ascii="Calibri" w:eastAsia="宋体" w:hAnsi="Calibri" w:hint="eastAsia"/>
                <w:color w:val="000000"/>
                <w:sz w:val="21"/>
                <w:lang w:eastAsia="zh-CN"/>
              </w:rPr>
              <w:t>132-23</w:t>
            </w:r>
            <w:r>
              <w:rPr>
                <w:rFonts w:ascii="Calibri" w:eastAsia="宋体" w:hAnsi="Calibri" w:hint="eastAsia"/>
                <w:color w:val="000000"/>
                <w:sz w:val="21"/>
                <w:lang w:eastAsia="zh-CN"/>
              </w:rPr>
              <w:t>）</w:t>
            </w:r>
            <w:r>
              <w:rPr>
                <w:rFonts w:ascii="Calibri" w:eastAsia="宋体" w:hAnsi="Calibri" w:hint="eastAsia"/>
                <w:color w:val="000000"/>
                <w:sz w:val="21"/>
                <w:lang w:eastAsia="zh-CN"/>
              </w:rPr>
              <w:t>+</w:t>
            </w:r>
            <w:r>
              <w:rPr>
                <w:rFonts w:ascii="Calibri" w:eastAsia="宋体" w:hAnsi="Calibri" w:hint="eastAsia"/>
                <w:color w:val="000000"/>
                <w:sz w:val="21"/>
                <w:lang w:eastAsia="zh-CN"/>
              </w:rPr>
              <w:t>（</w:t>
            </w:r>
            <w:r>
              <w:rPr>
                <w:rFonts w:ascii="Calibri" w:eastAsia="宋体" w:hAnsi="Calibri" w:hint="eastAsia"/>
                <w:color w:val="000000"/>
                <w:sz w:val="21"/>
                <w:lang w:eastAsia="zh-CN"/>
              </w:rPr>
              <w:t>132-19</w:t>
            </w:r>
            <w:r>
              <w:rPr>
                <w:rFonts w:ascii="Calibri" w:eastAsia="宋体" w:hAnsi="Calibri" w:hint="eastAsia"/>
                <w:color w:val="000000"/>
                <w:sz w:val="21"/>
                <w:lang w:eastAsia="zh-CN"/>
              </w:rPr>
              <w:t>）</w:t>
            </w:r>
            <w:r>
              <w:rPr>
                <w:rFonts w:ascii="Calibri" w:eastAsia="宋体" w:hAnsi="Calibri" w:hint="eastAsia"/>
                <w:color w:val="000000"/>
                <w:sz w:val="21"/>
                <w:lang w:eastAsia="zh-CN"/>
              </w:rPr>
              <w:t>+</w:t>
            </w:r>
            <w:r>
              <w:rPr>
                <w:rFonts w:ascii="Calibri" w:eastAsia="宋体" w:hAnsi="Calibri" w:hint="eastAsia"/>
                <w:color w:val="000000"/>
                <w:sz w:val="21"/>
                <w:lang w:eastAsia="zh-CN"/>
              </w:rPr>
              <w:t>（</w:t>
            </w:r>
            <w:r>
              <w:rPr>
                <w:rFonts w:ascii="Calibri" w:eastAsia="宋体" w:hAnsi="Calibri" w:hint="eastAsia"/>
                <w:color w:val="000000"/>
                <w:sz w:val="21"/>
                <w:lang w:eastAsia="zh-CN"/>
              </w:rPr>
              <w:t>61-19</w:t>
            </w:r>
            <w:r>
              <w:rPr>
                <w:rFonts w:ascii="Calibri" w:eastAsia="宋体" w:hAnsi="Calibri" w:hint="eastAsia"/>
                <w:color w:val="000000"/>
                <w:sz w:val="21"/>
                <w:lang w:eastAsia="zh-CN"/>
              </w:rPr>
              <w:t>）</w:t>
            </w:r>
            <w:r>
              <w:rPr>
                <w:rFonts w:ascii="Calibri" w:eastAsia="宋体" w:hAnsi="Calibri" w:hint="eastAsia"/>
                <w:color w:val="000000"/>
                <w:sz w:val="21"/>
                <w:lang w:eastAsia="zh-CN"/>
              </w:rPr>
              <w:t>+</w:t>
            </w:r>
            <w:r>
              <w:rPr>
                <w:rFonts w:ascii="Calibri" w:eastAsia="宋体" w:hAnsi="Calibri" w:hint="eastAsia"/>
                <w:color w:val="000000"/>
                <w:sz w:val="21"/>
                <w:lang w:eastAsia="zh-CN"/>
              </w:rPr>
              <w:t>（</w:t>
            </w:r>
            <w:r>
              <w:rPr>
                <w:rFonts w:ascii="Calibri" w:eastAsia="宋体" w:hAnsi="Calibri" w:hint="eastAsia"/>
                <w:color w:val="000000"/>
                <w:sz w:val="21"/>
                <w:lang w:eastAsia="zh-CN"/>
              </w:rPr>
              <w:t>190-61</w:t>
            </w:r>
            <w:r>
              <w:rPr>
                <w:rFonts w:ascii="Calibri" w:eastAsia="宋体" w:hAnsi="Calibri" w:hint="eastAsia"/>
                <w:color w:val="000000"/>
                <w:sz w:val="21"/>
                <w:lang w:eastAsia="zh-CN"/>
              </w:rPr>
              <w:t>）</w:t>
            </w:r>
            <w:r>
              <w:rPr>
                <w:rFonts w:ascii="Calibri" w:eastAsia="宋体" w:hAnsi="Calibri" w:hint="eastAsia"/>
                <w:color w:val="000000"/>
                <w:sz w:val="21"/>
                <w:lang w:eastAsia="zh-CN"/>
              </w:rPr>
              <w:t>+</w:t>
            </w:r>
            <w:r>
              <w:rPr>
                <w:rFonts w:ascii="Calibri" w:eastAsia="宋体" w:hAnsi="Calibri" w:hint="eastAsia"/>
                <w:color w:val="000000"/>
                <w:sz w:val="21"/>
                <w:lang w:eastAsia="zh-CN"/>
              </w:rPr>
              <w:t>（</w:t>
            </w:r>
            <w:r>
              <w:rPr>
                <w:rFonts w:ascii="Calibri" w:eastAsia="宋体" w:hAnsi="Calibri" w:hint="eastAsia"/>
                <w:color w:val="000000"/>
                <w:sz w:val="21"/>
                <w:lang w:eastAsia="zh-CN"/>
              </w:rPr>
              <w:t>190-29</w:t>
            </w:r>
            <w:r>
              <w:rPr>
                <w:rFonts w:ascii="Calibri" w:eastAsia="宋体" w:hAnsi="Calibri" w:hint="eastAsia"/>
                <w:color w:val="000000"/>
                <w:sz w:val="21"/>
                <w:lang w:eastAsia="zh-CN"/>
              </w:rPr>
              <w:t>）</w:t>
            </w:r>
            <w:r>
              <w:rPr>
                <w:rFonts w:ascii="Calibri" w:eastAsia="宋体" w:hAnsi="Calibri" w:hint="eastAsia"/>
                <w:color w:val="000000"/>
                <w:sz w:val="21"/>
                <w:lang w:eastAsia="zh-CN"/>
              </w:rPr>
              <w:t>+</w:t>
            </w:r>
            <w:r>
              <w:rPr>
                <w:rFonts w:ascii="Calibri" w:eastAsia="宋体" w:hAnsi="Calibri" w:hint="eastAsia"/>
                <w:color w:val="000000"/>
                <w:sz w:val="21"/>
                <w:lang w:eastAsia="zh-CN"/>
              </w:rPr>
              <w:t>（</w:t>
            </w:r>
            <w:r>
              <w:rPr>
                <w:rFonts w:ascii="Calibri" w:eastAsia="宋体" w:hAnsi="Calibri" w:hint="eastAsia"/>
                <w:color w:val="000000"/>
                <w:sz w:val="21"/>
                <w:lang w:eastAsia="zh-CN"/>
              </w:rPr>
              <w:t>29-4</w:t>
            </w:r>
            <w:r>
              <w:rPr>
                <w:rFonts w:ascii="Calibri" w:eastAsia="宋体" w:hAnsi="Calibri" w:hint="eastAsia"/>
                <w:color w:val="000000"/>
                <w:sz w:val="21"/>
                <w:lang w:eastAsia="zh-CN"/>
              </w:rPr>
              <w:t>）</w:t>
            </w:r>
            <w:r>
              <w:rPr>
                <w:rFonts w:ascii="Calibri" w:eastAsia="宋体" w:hAnsi="Calibri" w:hint="eastAsia"/>
                <w:color w:val="000000"/>
                <w:sz w:val="21"/>
                <w:lang w:eastAsia="zh-CN"/>
              </w:rPr>
              <w:t>+</w:t>
            </w:r>
            <w:r>
              <w:rPr>
                <w:rFonts w:ascii="Calibri" w:eastAsia="宋体" w:hAnsi="Calibri" w:hint="eastAsia"/>
                <w:color w:val="000000"/>
                <w:sz w:val="21"/>
                <w:lang w:eastAsia="zh-CN"/>
              </w:rPr>
              <w:t>（</w:t>
            </w:r>
            <w:r>
              <w:rPr>
                <w:rFonts w:ascii="Calibri" w:eastAsia="宋体" w:hAnsi="Calibri" w:hint="eastAsia"/>
                <w:color w:val="000000"/>
                <w:sz w:val="21"/>
                <w:lang w:eastAsia="zh-CN"/>
              </w:rPr>
              <w:t>18-4</w:t>
            </w:r>
            <w:r>
              <w:rPr>
                <w:rFonts w:ascii="Calibri" w:eastAsia="宋体" w:hAnsi="Calibri" w:hint="eastAsia"/>
                <w:color w:val="000000"/>
                <w:sz w:val="21"/>
                <w:lang w:eastAsia="zh-CN"/>
              </w:rPr>
              <w:t>）</w:t>
            </w:r>
            <w:r>
              <w:rPr>
                <w:rFonts w:ascii="Calibri" w:eastAsia="宋体" w:hAnsi="Calibri" w:hint="eastAsia"/>
                <w:color w:val="000000"/>
                <w:sz w:val="21"/>
                <w:lang w:eastAsia="zh-CN"/>
              </w:rPr>
              <w:t>+</w:t>
            </w:r>
            <w:r>
              <w:rPr>
                <w:rFonts w:ascii="Calibri" w:eastAsia="宋体" w:hAnsi="Calibri" w:hint="eastAsia"/>
                <w:color w:val="000000"/>
                <w:sz w:val="21"/>
                <w:lang w:eastAsia="zh-CN"/>
              </w:rPr>
              <w:t>（</w:t>
            </w:r>
            <w:r>
              <w:rPr>
                <w:rFonts w:ascii="Calibri" w:eastAsia="宋体" w:hAnsi="Calibri" w:hint="eastAsia"/>
                <w:color w:val="000000"/>
                <w:sz w:val="21"/>
                <w:lang w:eastAsia="zh-CN"/>
              </w:rPr>
              <w:t>40-18</w:t>
            </w:r>
            <w:r>
              <w:rPr>
                <w:rFonts w:ascii="Calibri" w:eastAsia="宋体" w:hAnsi="Calibri" w:hint="eastAsia"/>
                <w:color w:val="000000"/>
                <w:sz w:val="21"/>
                <w:lang w:eastAsia="zh-CN"/>
              </w:rPr>
              <w:t>）</w:t>
            </w:r>
            <w:r>
              <w:rPr>
                <w:rFonts w:ascii="Calibri" w:eastAsia="宋体" w:hAnsi="Calibri" w:hint="eastAsia"/>
                <w:color w:val="000000"/>
                <w:sz w:val="21"/>
                <w:lang w:eastAsia="zh-CN"/>
              </w:rPr>
              <w:t>=</w:t>
            </w:r>
            <w:r w:rsidR="002D3787">
              <w:rPr>
                <w:rFonts w:ascii="Calibri" w:eastAsia="宋体" w:hAnsi="Calibri" w:hint="eastAsia"/>
                <w:color w:val="000000"/>
                <w:sz w:val="21"/>
                <w:lang w:eastAsia="zh-CN"/>
              </w:rPr>
              <w:t>692</w:t>
            </w:r>
            <w:r w:rsidR="002D3787">
              <w:rPr>
                <w:rFonts w:ascii="Calibri" w:eastAsia="宋体" w:hAnsi="Calibri" w:hint="eastAsia"/>
                <w:color w:val="000000"/>
                <w:sz w:val="21"/>
                <w:lang w:eastAsia="zh-CN"/>
              </w:rPr>
              <w:t>；平均寻道长度是</w:t>
            </w:r>
            <w:r w:rsidR="002D3787">
              <w:rPr>
                <w:rFonts w:ascii="Calibri" w:eastAsia="宋体" w:hAnsi="Calibri" w:hint="eastAsia"/>
                <w:color w:val="000000"/>
                <w:sz w:val="21"/>
                <w:lang w:eastAsia="zh-CN"/>
              </w:rPr>
              <w:t>692/9=77</w:t>
            </w:r>
          </w:p>
        </w:tc>
      </w:tr>
      <w:tr w:rsidR="00FA40ED" w14:paraId="60DDD56C" w14:textId="77777777" w:rsidTr="002F6FB5">
        <w:trPr>
          <w:trHeight w:hRule="exact" w:val="8947"/>
        </w:trPr>
        <w:tc>
          <w:tcPr>
            <w:tcW w:w="745" w:type="dxa"/>
            <w:tcMar>
              <w:left w:w="0" w:type="dxa"/>
              <w:right w:w="0" w:type="dxa"/>
            </w:tcMar>
          </w:tcPr>
          <w:p w14:paraId="2B97EAE2" w14:textId="77777777" w:rsidR="00FA40ED" w:rsidRDefault="00FA40ED" w:rsidP="00FA40ED">
            <w:pPr>
              <w:autoSpaceDE w:val="0"/>
              <w:autoSpaceDN w:val="0"/>
              <w:spacing w:before="172" w:after="0" w:line="290" w:lineRule="exact"/>
              <w:rPr>
                <w:rFonts w:ascii="Calibri" w:eastAsia="Calibri" w:hAnsi="Calibri"/>
                <w:color w:val="000000"/>
                <w:sz w:val="21"/>
                <w:lang w:eastAsia="zh-CN"/>
              </w:rPr>
            </w:pPr>
          </w:p>
        </w:tc>
        <w:tc>
          <w:tcPr>
            <w:tcW w:w="9000" w:type="dxa"/>
            <w:tcMar>
              <w:left w:w="0" w:type="dxa"/>
              <w:right w:w="0" w:type="dxa"/>
            </w:tcMar>
          </w:tcPr>
          <w:p w14:paraId="24267DBE" w14:textId="4E3CADC6" w:rsidR="00CC6494" w:rsidRDefault="00CC6494" w:rsidP="00796E4A">
            <w:pPr>
              <w:autoSpaceDE w:val="0"/>
              <w:autoSpaceDN w:val="0"/>
              <w:spacing w:before="108" w:after="0" w:line="320" w:lineRule="exact"/>
              <w:ind w:left="166" w:right="84"/>
              <w:rPr>
                <w:rFonts w:ascii="宋体" w:eastAsia="宋体" w:hAnsi="宋体"/>
                <w:color w:val="424242"/>
                <w:sz w:val="21"/>
                <w:lang w:eastAsia="zh-CN"/>
              </w:rPr>
            </w:pPr>
            <w:r>
              <w:rPr>
                <w:rFonts w:ascii="宋体" w:eastAsia="宋体" w:hAnsi="宋体" w:hint="eastAsia"/>
                <w:color w:val="424242"/>
                <w:sz w:val="21"/>
                <w:lang w:eastAsia="zh-CN"/>
              </w:rPr>
              <w:t>S</w:t>
            </w:r>
            <w:r w:rsidR="004D37D3">
              <w:rPr>
                <w:rFonts w:ascii="宋体" w:eastAsia="宋体" w:hAnsi="宋体"/>
                <w:color w:val="424242"/>
                <w:sz w:val="21"/>
                <w:lang w:eastAsia="zh-CN"/>
              </w:rPr>
              <w:t>S</w:t>
            </w:r>
            <w:r>
              <w:rPr>
                <w:rFonts w:ascii="宋体" w:eastAsia="宋体" w:hAnsi="宋体"/>
                <w:color w:val="424242"/>
                <w:sz w:val="21"/>
                <w:lang w:eastAsia="zh-CN"/>
              </w:rPr>
              <w:t>TF</w:t>
            </w:r>
            <w:r>
              <w:rPr>
                <w:rFonts w:ascii="宋体" w:eastAsia="宋体" w:hAnsi="宋体" w:hint="eastAsia"/>
                <w:color w:val="424242"/>
                <w:sz w:val="21"/>
                <w:lang w:eastAsia="zh-CN"/>
              </w:rPr>
              <w:t>：</w:t>
            </w:r>
            <w:r w:rsidR="001565E1">
              <w:rPr>
                <w:rFonts w:ascii="宋体" w:eastAsia="宋体" w:hAnsi="宋体" w:hint="eastAsia"/>
                <w:color w:val="424242"/>
                <w:sz w:val="21"/>
                <w:lang w:eastAsia="zh-CN"/>
              </w:rPr>
              <w:t>(</w:t>
            </w:r>
            <w:r w:rsidR="001565E1">
              <w:rPr>
                <w:rFonts w:ascii="宋体" w:eastAsia="宋体" w:hAnsi="宋体"/>
                <w:color w:val="424242"/>
                <w:sz w:val="21"/>
                <w:lang w:eastAsia="zh-CN"/>
              </w:rPr>
              <w:t>132-100)+(190-132)+(190-61)+(61-40)+(40-29)+(29-23)+(23-19)+(19-18)+(18-4)=276;</w:t>
            </w:r>
            <w:r w:rsidR="001565E1">
              <w:rPr>
                <w:rFonts w:ascii="宋体" w:eastAsia="宋体" w:hAnsi="宋体" w:hint="eastAsia"/>
                <w:color w:val="424242"/>
                <w:sz w:val="21"/>
                <w:lang w:eastAsia="zh-CN"/>
              </w:rPr>
              <w:t>平均寻道长度是276/9=31</w:t>
            </w:r>
          </w:p>
          <w:p w14:paraId="164FD663" w14:textId="06890D36" w:rsidR="001565E1" w:rsidRDefault="00065A29" w:rsidP="00796E4A">
            <w:pPr>
              <w:autoSpaceDE w:val="0"/>
              <w:autoSpaceDN w:val="0"/>
              <w:spacing w:before="108" w:after="0" w:line="320" w:lineRule="exact"/>
              <w:ind w:left="166" w:right="84"/>
              <w:rPr>
                <w:rFonts w:ascii="宋体" w:eastAsia="宋体" w:hAnsi="宋体"/>
                <w:color w:val="424242"/>
                <w:sz w:val="21"/>
                <w:lang w:eastAsia="zh-CN"/>
              </w:rPr>
            </w:pPr>
            <w:r>
              <w:rPr>
                <w:rFonts w:ascii="宋体" w:eastAsia="宋体" w:hAnsi="宋体" w:hint="eastAsia"/>
                <w:color w:val="424242"/>
                <w:sz w:val="21"/>
                <w:lang w:eastAsia="zh-CN"/>
              </w:rPr>
              <w:t>S</w:t>
            </w:r>
            <w:r>
              <w:rPr>
                <w:rFonts w:ascii="宋体" w:eastAsia="宋体" w:hAnsi="宋体"/>
                <w:color w:val="424242"/>
                <w:sz w:val="21"/>
                <w:lang w:eastAsia="zh-CN"/>
              </w:rPr>
              <w:t>CAN:</w:t>
            </w:r>
            <w:r w:rsidR="00A07C44">
              <w:rPr>
                <w:rFonts w:ascii="宋体" w:eastAsia="宋体" w:hAnsi="宋体"/>
                <w:color w:val="424242"/>
                <w:sz w:val="21"/>
                <w:lang w:eastAsia="zh-CN"/>
              </w:rPr>
              <w:t>(190-100)*2+(100-4)=276</w:t>
            </w:r>
            <w:r w:rsidR="00734004">
              <w:rPr>
                <w:rFonts w:ascii="宋体" w:eastAsia="宋体" w:hAnsi="宋体"/>
                <w:color w:val="424242"/>
                <w:sz w:val="21"/>
                <w:lang w:eastAsia="zh-CN"/>
              </w:rPr>
              <w:t>;</w:t>
            </w:r>
            <w:r w:rsidR="00734004">
              <w:rPr>
                <w:rFonts w:ascii="宋体" w:eastAsia="宋体" w:hAnsi="宋体" w:hint="eastAsia"/>
                <w:color w:val="424242"/>
                <w:sz w:val="21"/>
                <w:lang w:eastAsia="zh-CN"/>
              </w:rPr>
              <w:t>平均寻道长度是2</w:t>
            </w:r>
            <w:r w:rsidR="00734004">
              <w:rPr>
                <w:rFonts w:ascii="宋体" w:eastAsia="宋体" w:hAnsi="宋体"/>
                <w:color w:val="424242"/>
                <w:sz w:val="21"/>
                <w:lang w:eastAsia="zh-CN"/>
              </w:rPr>
              <w:t>76/9=31</w:t>
            </w:r>
          </w:p>
          <w:p w14:paraId="2B85EC56" w14:textId="77777777" w:rsidR="00FA40ED" w:rsidRDefault="00CC6494" w:rsidP="00796E4A">
            <w:pPr>
              <w:autoSpaceDE w:val="0"/>
              <w:autoSpaceDN w:val="0"/>
              <w:spacing w:before="108" w:after="0" w:line="320" w:lineRule="exact"/>
              <w:ind w:left="166" w:right="84"/>
              <w:rPr>
                <w:rFonts w:ascii="宋体" w:eastAsia="宋体" w:hAnsi="宋体"/>
                <w:color w:val="424242"/>
                <w:sz w:val="21"/>
                <w:lang w:eastAsia="zh-CN"/>
              </w:rPr>
            </w:pPr>
            <w:r>
              <w:rPr>
                <w:rFonts w:ascii="宋体" w:eastAsia="宋体" w:hAnsi="宋体"/>
                <w:color w:val="424242"/>
                <w:sz w:val="21"/>
                <w:lang w:eastAsia="zh-CN"/>
              </w:rPr>
              <w:t>请比较</w:t>
            </w:r>
            <w:r>
              <w:rPr>
                <w:rFonts w:ascii="ArialMT" w:eastAsia="ArialMT" w:hAnsi="ArialMT"/>
                <w:color w:val="424242"/>
                <w:sz w:val="21"/>
                <w:lang w:eastAsia="zh-CN"/>
              </w:rPr>
              <w:t xml:space="preserve"> RAID0</w:t>
            </w:r>
            <w:r>
              <w:rPr>
                <w:rFonts w:ascii="宋体" w:eastAsia="宋体" w:hAnsi="宋体"/>
                <w:color w:val="424242"/>
                <w:sz w:val="21"/>
                <w:lang w:eastAsia="zh-CN"/>
              </w:rPr>
              <w:t xml:space="preserve"> 和</w:t>
            </w:r>
            <w:r>
              <w:rPr>
                <w:rFonts w:ascii="ArialMT" w:eastAsia="ArialMT" w:hAnsi="ArialMT"/>
                <w:color w:val="424242"/>
                <w:sz w:val="21"/>
                <w:lang w:eastAsia="zh-CN"/>
              </w:rPr>
              <w:t xml:space="preserve"> RAID1</w:t>
            </w:r>
            <w:r>
              <w:rPr>
                <w:rFonts w:ascii="宋体" w:eastAsia="宋体" w:hAnsi="宋体"/>
                <w:color w:val="424242"/>
                <w:sz w:val="21"/>
                <w:lang w:eastAsia="zh-CN"/>
              </w:rPr>
              <w:t xml:space="preserve"> 在读写文件方面的性能。</w:t>
            </w:r>
          </w:p>
          <w:p w14:paraId="7E1AAFF9" w14:textId="54BF2C68" w:rsidR="00EA33BC" w:rsidRDefault="006C606E" w:rsidP="00796E4A">
            <w:pPr>
              <w:autoSpaceDE w:val="0"/>
              <w:autoSpaceDN w:val="0"/>
              <w:spacing w:before="108" w:after="0" w:line="320" w:lineRule="exact"/>
              <w:ind w:left="166" w:right="84"/>
              <w:rPr>
                <w:rFonts w:ascii="宋体" w:eastAsia="宋体" w:hAnsi="宋体"/>
                <w:color w:val="424242"/>
                <w:sz w:val="21"/>
                <w:lang w:eastAsia="zh-CN"/>
              </w:rPr>
            </w:pPr>
            <w:r>
              <w:rPr>
                <w:rFonts w:ascii="宋体" w:eastAsia="宋体" w:hAnsi="宋体" w:hint="eastAsia"/>
                <w:color w:val="424242"/>
                <w:sz w:val="21"/>
                <w:lang w:eastAsia="zh-CN"/>
              </w:rPr>
              <w:t xml:space="preserve"> </w:t>
            </w:r>
            <w:r>
              <w:rPr>
                <w:rFonts w:ascii="宋体" w:eastAsia="宋体" w:hAnsi="宋体"/>
                <w:color w:val="424242"/>
                <w:sz w:val="21"/>
                <w:lang w:eastAsia="zh-CN"/>
              </w:rPr>
              <w:t xml:space="preserve"> RAID0</w:t>
            </w:r>
            <w:r>
              <w:rPr>
                <w:rFonts w:ascii="宋体" w:eastAsia="宋体" w:hAnsi="宋体" w:hint="eastAsia"/>
                <w:color w:val="424242"/>
                <w:sz w:val="21"/>
                <w:lang w:eastAsia="zh-CN"/>
              </w:rPr>
              <w:t>比R</w:t>
            </w:r>
            <w:r>
              <w:rPr>
                <w:rFonts w:ascii="宋体" w:eastAsia="宋体" w:hAnsi="宋体"/>
                <w:color w:val="424242"/>
                <w:sz w:val="21"/>
                <w:lang w:eastAsia="zh-CN"/>
              </w:rPr>
              <w:t>AID</w:t>
            </w:r>
            <w:r>
              <w:rPr>
                <w:rFonts w:ascii="宋体" w:eastAsia="宋体" w:hAnsi="宋体" w:hint="eastAsia"/>
                <w:color w:val="424242"/>
                <w:sz w:val="21"/>
                <w:lang w:eastAsia="zh-CN"/>
              </w:rPr>
              <w:t>1</w:t>
            </w:r>
            <w:r w:rsidR="004131E4">
              <w:rPr>
                <w:rFonts w:ascii="宋体" w:eastAsia="宋体" w:hAnsi="宋体" w:hint="eastAsia"/>
                <w:color w:val="424242"/>
                <w:sz w:val="21"/>
                <w:lang w:eastAsia="zh-CN"/>
              </w:rPr>
              <w:t>读取</w:t>
            </w:r>
            <w:r w:rsidR="004C6C87">
              <w:rPr>
                <w:rFonts w:ascii="宋体" w:eastAsia="宋体" w:hAnsi="宋体" w:hint="eastAsia"/>
                <w:color w:val="424242"/>
                <w:sz w:val="21"/>
                <w:lang w:eastAsia="zh-CN"/>
              </w:rPr>
              <w:t>写入</w:t>
            </w:r>
            <w:r w:rsidR="00DE002F">
              <w:rPr>
                <w:rFonts w:ascii="宋体" w:eastAsia="宋体" w:hAnsi="宋体" w:hint="eastAsia"/>
                <w:color w:val="424242"/>
                <w:sz w:val="21"/>
                <w:lang w:eastAsia="zh-CN"/>
              </w:rPr>
              <w:t>文件速度快</w:t>
            </w:r>
            <w:r>
              <w:rPr>
                <w:rFonts w:ascii="宋体" w:eastAsia="宋体" w:hAnsi="宋体" w:hint="eastAsia"/>
                <w:color w:val="424242"/>
                <w:sz w:val="21"/>
                <w:lang w:eastAsia="zh-CN"/>
              </w:rPr>
              <w:t>，</w:t>
            </w:r>
            <w:r w:rsidR="004131E4">
              <w:rPr>
                <w:rFonts w:ascii="宋体" w:eastAsia="宋体" w:hAnsi="宋体" w:hint="eastAsia"/>
                <w:color w:val="424242"/>
                <w:sz w:val="21"/>
                <w:lang w:eastAsia="zh-CN"/>
              </w:rPr>
              <w:t>但是可靠性差</w:t>
            </w:r>
            <w:r w:rsidR="004C6C87">
              <w:rPr>
                <w:rFonts w:ascii="宋体" w:eastAsia="宋体" w:hAnsi="宋体" w:hint="eastAsia"/>
                <w:color w:val="424242"/>
                <w:sz w:val="21"/>
                <w:lang w:eastAsia="zh-CN"/>
              </w:rPr>
              <w:t>，R</w:t>
            </w:r>
            <w:r w:rsidR="004C6C87">
              <w:rPr>
                <w:rFonts w:ascii="宋体" w:eastAsia="宋体" w:hAnsi="宋体"/>
                <w:color w:val="424242"/>
                <w:sz w:val="21"/>
                <w:lang w:eastAsia="zh-CN"/>
              </w:rPr>
              <w:t>AID0</w:t>
            </w:r>
            <w:r w:rsidR="004C6C87">
              <w:rPr>
                <w:rFonts w:ascii="宋体" w:eastAsia="宋体" w:hAnsi="宋体" w:hint="eastAsia"/>
                <w:color w:val="424242"/>
                <w:sz w:val="21"/>
                <w:lang w:eastAsia="zh-CN"/>
              </w:rPr>
              <w:t>将数据分条存储于不同磁盘，可以并行</w:t>
            </w:r>
            <w:r w:rsidR="00654508">
              <w:rPr>
                <w:rFonts w:ascii="宋体" w:eastAsia="宋体" w:hAnsi="宋体" w:hint="eastAsia"/>
                <w:color w:val="424242"/>
                <w:sz w:val="21"/>
                <w:lang w:eastAsia="zh-CN"/>
              </w:rPr>
              <w:t>读取</w:t>
            </w:r>
            <w:r w:rsidR="004C6C87">
              <w:rPr>
                <w:rFonts w:ascii="宋体" w:eastAsia="宋体" w:hAnsi="宋体" w:hint="eastAsia"/>
                <w:color w:val="424242"/>
                <w:sz w:val="21"/>
                <w:lang w:eastAsia="zh-CN"/>
              </w:rPr>
              <w:t>写入数据，因此写入文件速度快</w:t>
            </w:r>
            <w:r w:rsidR="00E65DB7">
              <w:rPr>
                <w:rFonts w:ascii="宋体" w:eastAsia="宋体" w:hAnsi="宋体" w:hint="eastAsia"/>
                <w:color w:val="424242"/>
                <w:sz w:val="21"/>
                <w:lang w:eastAsia="zh-CN"/>
              </w:rPr>
              <w:t>，但有一个磁盘损坏所有数据都损坏</w:t>
            </w:r>
            <w:r w:rsidR="004C6C87">
              <w:rPr>
                <w:rFonts w:ascii="宋体" w:eastAsia="宋体" w:hAnsi="宋体" w:hint="eastAsia"/>
                <w:color w:val="424242"/>
                <w:sz w:val="21"/>
                <w:lang w:eastAsia="zh-CN"/>
              </w:rPr>
              <w:t>。R</w:t>
            </w:r>
            <w:r w:rsidR="004C6C87">
              <w:rPr>
                <w:rFonts w:ascii="宋体" w:eastAsia="宋体" w:hAnsi="宋体"/>
                <w:color w:val="424242"/>
                <w:sz w:val="21"/>
                <w:lang w:eastAsia="zh-CN"/>
              </w:rPr>
              <w:t>AID</w:t>
            </w:r>
            <w:r w:rsidR="004C6C87">
              <w:rPr>
                <w:rFonts w:ascii="宋体" w:eastAsia="宋体" w:hAnsi="宋体" w:hint="eastAsia"/>
                <w:color w:val="424242"/>
                <w:sz w:val="21"/>
                <w:lang w:eastAsia="zh-CN"/>
              </w:rPr>
              <w:t>1把各个磁盘数据镜像于其他磁盘，当一个磁盘繁忙时</w:t>
            </w:r>
            <w:r w:rsidR="00BA2350">
              <w:rPr>
                <w:rFonts w:ascii="宋体" w:eastAsia="宋体" w:hAnsi="宋体" w:hint="eastAsia"/>
                <w:color w:val="424242"/>
                <w:sz w:val="21"/>
                <w:lang w:eastAsia="zh-CN"/>
              </w:rPr>
              <w:t>或者数据破坏时</w:t>
            </w:r>
            <w:r w:rsidR="004C6C87">
              <w:rPr>
                <w:rFonts w:ascii="宋体" w:eastAsia="宋体" w:hAnsi="宋体" w:hint="eastAsia"/>
                <w:color w:val="424242"/>
                <w:sz w:val="21"/>
                <w:lang w:eastAsia="zh-CN"/>
              </w:rPr>
              <w:t>，可以读取另一个镜像的磁盘，因此读取</w:t>
            </w:r>
            <w:r w:rsidR="006B5B2A">
              <w:rPr>
                <w:rFonts w:ascii="宋体" w:eastAsia="宋体" w:hAnsi="宋体" w:hint="eastAsia"/>
                <w:color w:val="424242"/>
                <w:sz w:val="21"/>
                <w:lang w:eastAsia="zh-CN"/>
              </w:rPr>
              <w:t>可靠性</w:t>
            </w:r>
            <w:r w:rsidR="004C6C87">
              <w:rPr>
                <w:rFonts w:ascii="宋体" w:eastAsia="宋体" w:hAnsi="宋体" w:hint="eastAsia"/>
                <w:color w:val="424242"/>
                <w:sz w:val="21"/>
                <w:lang w:eastAsia="zh-CN"/>
              </w:rPr>
              <w:t>比R</w:t>
            </w:r>
            <w:r w:rsidR="004C6C87">
              <w:rPr>
                <w:rFonts w:ascii="宋体" w:eastAsia="宋体" w:hAnsi="宋体"/>
                <w:color w:val="424242"/>
                <w:sz w:val="21"/>
                <w:lang w:eastAsia="zh-CN"/>
              </w:rPr>
              <w:t>AID</w:t>
            </w:r>
            <w:r w:rsidR="004C6C87">
              <w:rPr>
                <w:rFonts w:ascii="宋体" w:eastAsia="宋体" w:hAnsi="宋体" w:hint="eastAsia"/>
                <w:color w:val="424242"/>
                <w:sz w:val="21"/>
                <w:lang w:eastAsia="zh-CN"/>
              </w:rPr>
              <w:t>0</w:t>
            </w:r>
            <w:r w:rsidR="006B5B2A">
              <w:rPr>
                <w:rFonts w:ascii="宋体" w:eastAsia="宋体" w:hAnsi="宋体" w:hint="eastAsia"/>
                <w:color w:val="424242"/>
                <w:sz w:val="21"/>
                <w:lang w:eastAsia="zh-CN"/>
              </w:rPr>
              <w:t>好</w:t>
            </w:r>
            <w:r w:rsidR="004C6C87">
              <w:rPr>
                <w:rFonts w:ascii="宋体" w:eastAsia="宋体" w:hAnsi="宋体" w:hint="eastAsia"/>
                <w:color w:val="424242"/>
                <w:sz w:val="21"/>
                <w:lang w:eastAsia="zh-CN"/>
              </w:rPr>
              <w:t>。</w:t>
            </w:r>
          </w:p>
        </w:tc>
      </w:tr>
    </w:tbl>
    <w:p w14:paraId="052DEF55" w14:textId="77777777" w:rsidR="00846421" w:rsidRDefault="00846421">
      <w:pPr>
        <w:autoSpaceDE w:val="0"/>
        <w:autoSpaceDN w:val="0"/>
        <w:spacing w:after="0" w:line="14" w:lineRule="exact"/>
        <w:rPr>
          <w:lang w:eastAsia="zh-CN"/>
        </w:rPr>
      </w:pPr>
    </w:p>
    <w:sectPr w:rsidR="00846421" w:rsidSect="00034616">
      <w:pgSz w:w="11906" w:h="16838"/>
      <w:pgMar w:top="76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7D1AF" w14:textId="77777777" w:rsidR="00EB5651" w:rsidRDefault="00EB5651" w:rsidP="00C65625">
      <w:pPr>
        <w:spacing w:after="0" w:line="240" w:lineRule="auto"/>
      </w:pPr>
      <w:r>
        <w:separator/>
      </w:r>
    </w:p>
  </w:endnote>
  <w:endnote w:type="continuationSeparator" w:id="0">
    <w:p w14:paraId="45AEE806" w14:textId="77777777" w:rsidR="00EB5651" w:rsidRDefault="00EB5651" w:rsidP="00C65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F1CFA" w14:textId="77777777" w:rsidR="00EB5651" w:rsidRDefault="00EB5651" w:rsidP="00C65625">
      <w:pPr>
        <w:spacing w:after="0" w:line="240" w:lineRule="auto"/>
      </w:pPr>
      <w:r>
        <w:separator/>
      </w:r>
    </w:p>
  </w:footnote>
  <w:footnote w:type="continuationSeparator" w:id="0">
    <w:p w14:paraId="1C94F1D8" w14:textId="77777777" w:rsidR="00EB5651" w:rsidRDefault="00EB5651" w:rsidP="00C656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954107"/>
    <w:multiLevelType w:val="hybridMultilevel"/>
    <w:tmpl w:val="BBB6D5FE"/>
    <w:lvl w:ilvl="0" w:tplc="29864E00">
      <w:start w:val="1"/>
      <w:numFmt w:val="decimal"/>
      <w:lvlText w:val="（%1）"/>
      <w:lvlJc w:val="left"/>
      <w:pPr>
        <w:ind w:left="13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40"/>
      </w:pPr>
    </w:lvl>
    <w:lvl w:ilvl="2" w:tplc="0409001B" w:tentative="1">
      <w:start w:val="1"/>
      <w:numFmt w:val="lowerRoman"/>
      <w:lvlText w:val="%3."/>
      <w:lvlJc w:val="right"/>
      <w:pPr>
        <w:ind w:left="1980" w:hanging="440"/>
      </w:pPr>
    </w:lvl>
    <w:lvl w:ilvl="3" w:tplc="0409000F" w:tentative="1">
      <w:start w:val="1"/>
      <w:numFmt w:val="decimal"/>
      <w:lvlText w:val="%4."/>
      <w:lvlJc w:val="left"/>
      <w:pPr>
        <w:ind w:left="2420" w:hanging="440"/>
      </w:pPr>
    </w:lvl>
    <w:lvl w:ilvl="4" w:tplc="04090019" w:tentative="1">
      <w:start w:val="1"/>
      <w:numFmt w:val="lowerLetter"/>
      <w:lvlText w:val="%5)"/>
      <w:lvlJc w:val="left"/>
      <w:pPr>
        <w:ind w:left="2860" w:hanging="440"/>
      </w:pPr>
    </w:lvl>
    <w:lvl w:ilvl="5" w:tplc="0409001B" w:tentative="1">
      <w:start w:val="1"/>
      <w:numFmt w:val="lowerRoman"/>
      <w:lvlText w:val="%6."/>
      <w:lvlJc w:val="right"/>
      <w:pPr>
        <w:ind w:left="3300" w:hanging="440"/>
      </w:pPr>
    </w:lvl>
    <w:lvl w:ilvl="6" w:tplc="0409000F" w:tentative="1">
      <w:start w:val="1"/>
      <w:numFmt w:val="decimal"/>
      <w:lvlText w:val="%7."/>
      <w:lvlJc w:val="left"/>
      <w:pPr>
        <w:ind w:left="3740" w:hanging="440"/>
      </w:pPr>
    </w:lvl>
    <w:lvl w:ilvl="7" w:tplc="04090019" w:tentative="1">
      <w:start w:val="1"/>
      <w:numFmt w:val="lowerLetter"/>
      <w:lvlText w:val="%8)"/>
      <w:lvlJc w:val="left"/>
      <w:pPr>
        <w:ind w:left="4180" w:hanging="440"/>
      </w:pPr>
    </w:lvl>
    <w:lvl w:ilvl="8" w:tplc="0409001B" w:tentative="1">
      <w:start w:val="1"/>
      <w:numFmt w:val="lowerRoman"/>
      <w:lvlText w:val="%9."/>
      <w:lvlJc w:val="right"/>
      <w:pPr>
        <w:ind w:left="4620" w:hanging="440"/>
      </w:pPr>
    </w:lvl>
  </w:abstractNum>
  <w:num w:numId="1" w16cid:durableId="1392390275">
    <w:abstractNumId w:val="8"/>
  </w:num>
  <w:num w:numId="2" w16cid:durableId="731005092">
    <w:abstractNumId w:val="6"/>
  </w:num>
  <w:num w:numId="3" w16cid:durableId="184832069">
    <w:abstractNumId w:val="5"/>
  </w:num>
  <w:num w:numId="4" w16cid:durableId="341859069">
    <w:abstractNumId w:val="4"/>
  </w:num>
  <w:num w:numId="5" w16cid:durableId="1866558205">
    <w:abstractNumId w:val="7"/>
  </w:num>
  <w:num w:numId="6" w16cid:durableId="549652925">
    <w:abstractNumId w:val="3"/>
  </w:num>
  <w:num w:numId="7" w16cid:durableId="244337342">
    <w:abstractNumId w:val="2"/>
  </w:num>
  <w:num w:numId="8" w16cid:durableId="220528792">
    <w:abstractNumId w:val="1"/>
  </w:num>
  <w:num w:numId="9" w16cid:durableId="629408590">
    <w:abstractNumId w:val="0"/>
  </w:num>
  <w:num w:numId="10" w16cid:durableId="1659438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5A29"/>
    <w:rsid w:val="0015074B"/>
    <w:rsid w:val="001565E1"/>
    <w:rsid w:val="001C0674"/>
    <w:rsid w:val="00292AC8"/>
    <w:rsid w:val="0029639D"/>
    <w:rsid w:val="002D3787"/>
    <w:rsid w:val="002F6FB5"/>
    <w:rsid w:val="00326F90"/>
    <w:rsid w:val="00336C3E"/>
    <w:rsid w:val="004131E4"/>
    <w:rsid w:val="00457EB1"/>
    <w:rsid w:val="004C6C87"/>
    <w:rsid w:val="004D37D3"/>
    <w:rsid w:val="00503262"/>
    <w:rsid w:val="005B0CC3"/>
    <w:rsid w:val="00617632"/>
    <w:rsid w:val="00654508"/>
    <w:rsid w:val="006B5B2A"/>
    <w:rsid w:val="006C606E"/>
    <w:rsid w:val="00734004"/>
    <w:rsid w:val="00796E4A"/>
    <w:rsid w:val="007B3076"/>
    <w:rsid w:val="00845E58"/>
    <w:rsid w:val="00846421"/>
    <w:rsid w:val="008D0F76"/>
    <w:rsid w:val="00990A24"/>
    <w:rsid w:val="009A7093"/>
    <w:rsid w:val="00A07C44"/>
    <w:rsid w:val="00A74338"/>
    <w:rsid w:val="00AA1D8D"/>
    <w:rsid w:val="00AD0252"/>
    <w:rsid w:val="00B026A7"/>
    <w:rsid w:val="00B47730"/>
    <w:rsid w:val="00BA2350"/>
    <w:rsid w:val="00C57F41"/>
    <w:rsid w:val="00C65625"/>
    <w:rsid w:val="00CB0664"/>
    <w:rsid w:val="00CC6494"/>
    <w:rsid w:val="00DE002F"/>
    <w:rsid w:val="00DE3BAA"/>
    <w:rsid w:val="00E65DB7"/>
    <w:rsid w:val="00E85F5C"/>
    <w:rsid w:val="00EA33BC"/>
    <w:rsid w:val="00EA700C"/>
    <w:rsid w:val="00EB5651"/>
    <w:rsid w:val="00EC2C84"/>
    <w:rsid w:val="00FA40ED"/>
    <w:rsid w:val="00FA7DB6"/>
    <w:rsid w:val="00FB1D4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803461"/>
  <w14:defaultImageDpi w14:val="300"/>
  <w15:docId w15:val="{AC8DBEE5-9DFD-4EC7-B901-6443D7123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LORD DarkSW</cp:lastModifiedBy>
  <cp:revision>42</cp:revision>
  <dcterms:created xsi:type="dcterms:W3CDTF">2013-12-23T23:15:00Z</dcterms:created>
  <dcterms:modified xsi:type="dcterms:W3CDTF">2023-12-24T15:31:00Z</dcterms:modified>
  <cp:category/>
</cp:coreProperties>
</file>