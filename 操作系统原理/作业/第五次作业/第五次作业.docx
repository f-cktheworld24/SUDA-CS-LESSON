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384D" w14:textId="77777777" w:rsidR="00C7192F" w:rsidRDefault="00000000">
      <w:pPr>
        <w:autoSpaceDE w:val="0"/>
        <w:autoSpaceDN w:val="0"/>
        <w:spacing w:before="768" w:after="0" w:line="486" w:lineRule="exact"/>
        <w:ind w:left="3754" w:right="3754"/>
        <w:jc w:val="right"/>
        <w:rPr>
          <w:lang w:eastAsia="zh-CN"/>
        </w:rPr>
      </w:pPr>
      <w:r>
        <w:rPr>
          <w:rFonts w:ascii="宋体" w:eastAsia="宋体" w:hAnsi="宋体"/>
          <w:color w:val="000000"/>
          <w:sz w:val="44"/>
          <w:lang w:eastAsia="zh-CN"/>
        </w:rPr>
        <w:t>习题五</w:t>
      </w:r>
      <w:r>
        <w:rPr>
          <w:rFonts w:ascii="Calibri" w:eastAsia="Calibri" w:hAnsi="Calibri"/>
          <w:color w:val="000000"/>
          <w:sz w:val="44"/>
          <w:lang w:eastAsia="zh-CN"/>
        </w:rPr>
        <w:t xml:space="preserve"> </w:t>
      </w:r>
    </w:p>
    <w:p w14:paraId="098EBA9E" w14:textId="77777777" w:rsidR="00C7192F" w:rsidRPr="004372B2" w:rsidRDefault="00000000">
      <w:pPr>
        <w:autoSpaceDE w:val="0"/>
        <w:autoSpaceDN w:val="0"/>
        <w:spacing w:after="0" w:line="310" w:lineRule="exact"/>
        <w:ind w:left="360" w:right="354"/>
        <w:jc w:val="both"/>
        <w:rPr>
          <w:b/>
          <w:bCs/>
          <w:lang w:eastAsia="zh-CN"/>
        </w:rPr>
      </w:pPr>
      <w:r w:rsidRPr="004372B2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1、有一个操作系统采用多级反馈队列调度，如下图所示。其中第一级采用时间片轮转算法，时间片大小为 8ms，第二级同样采用时间片轮转算法，时间片大小为 16ms，第三级采用先来先服务算法。 </w:t>
      </w:r>
    </w:p>
    <w:p w14:paraId="4399EE4E" w14:textId="77777777" w:rsidR="00C7192F" w:rsidRDefault="00000000">
      <w:pPr>
        <w:autoSpaceDE w:val="0"/>
        <w:autoSpaceDN w:val="0"/>
        <w:spacing w:before="146" w:after="0" w:line="240" w:lineRule="auto"/>
        <w:jc w:val="center"/>
      </w:pPr>
      <w:r>
        <w:rPr>
          <w:noProof/>
        </w:rPr>
        <w:drawing>
          <wp:inline distT="0" distB="0" distL="0" distR="0" wp14:anchorId="7BB92E58" wp14:editId="0A33E38D">
            <wp:extent cx="2562860" cy="145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4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F4F1" w14:textId="77777777" w:rsidR="00C7192F" w:rsidRPr="004372B2" w:rsidRDefault="00000000">
      <w:pPr>
        <w:autoSpaceDE w:val="0"/>
        <w:autoSpaceDN w:val="0"/>
        <w:spacing w:before="384" w:after="14" w:line="210" w:lineRule="exact"/>
        <w:ind w:left="360" w:right="360"/>
        <w:rPr>
          <w:b/>
          <w:bCs/>
          <w:lang w:eastAsia="zh-CN"/>
        </w:rPr>
      </w:pPr>
      <w:r w:rsidRPr="004372B2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根据下表给出的 5 个进程的到达时间、执行时间回答下面的问题。（时间以毫秒为单位） </w:t>
      </w:r>
    </w:p>
    <w:tbl>
      <w:tblPr>
        <w:tblW w:w="9176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102"/>
        <w:gridCol w:w="8074"/>
      </w:tblGrid>
      <w:tr w:rsidR="00C7192F" w14:paraId="0BDEFCAC" w14:textId="77777777" w:rsidTr="00252AB9">
        <w:trPr>
          <w:trHeight w:hRule="exact" w:val="7944"/>
        </w:trPr>
        <w:tc>
          <w:tcPr>
            <w:tcW w:w="9176" w:type="dxa"/>
            <w:gridSpan w:val="2"/>
            <w:tcMar>
              <w:left w:w="0" w:type="dxa"/>
              <w:right w:w="0" w:type="dxa"/>
            </w:tcMar>
          </w:tcPr>
          <w:tbl>
            <w:tblPr>
              <w:tblW w:w="0" w:type="auto"/>
              <w:tblInd w:w="26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03"/>
              <w:gridCol w:w="1318"/>
              <w:gridCol w:w="1318"/>
            </w:tblGrid>
            <w:tr w:rsidR="00C7192F" w14:paraId="35205D16" w14:textId="77777777" w:rsidTr="00EE0859">
              <w:trPr>
                <w:trHeight w:hRule="exact" w:val="289"/>
              </w:trPr>
              <w:tc>
                <w:tcPr>
                  <w:tcW w:w="1203" w:type="dxa"/>
                  <w:tcMar>
                    <w:left w:w="0" w:type="dxa"/>
                    <w:right w:w="0" w:type="dxa"/>
                  </w:tcMar>
                </w:tcPr>
                <w:p w14:paraId="605C636B" w14:textId="77777777" w:rsidR="00C7192F" w:rsidRDefault="00000000">
                  <w:pPr>
                    <w:autoSpaceDE w:val="0"/>
                    <w:autoSpaceDN w:val="0"/>
                    <w:spacing w:before="26" w:after="0" w:line="212" w:lineRule="exact"/>
                    <w:ind w:left="366" w:right="366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进程 </w:t>
                  </w:r>
                </w:p>
              </w:tc>
              <w:tc>
                <w:tcPr>
                  <w:tcW w:w="1318" w:type="dxa"/>
                  <w:tcMar>
                    <w:left w:w="0" w:type="dxa"/>
                    <w:right w:w="0" w:type="dxa"/>
                  </w:tcMar>
                </w:tcPr>
                <w:p w14:paraId="535EDD9B" w14:textId="77777777" w:rsidR="00C7192F" w:rsidRDefault="00000000">
                  <w:pPr>
                    <w:autoSpaceDE w:val="0"/>
                    <w:autoSpaceDN w:val="0"/>
                    <w:spacing w:before="26" w:after="0" w:line="212" w:lineRule="exact"/>
                    <w:ind w:left="158" w:right="158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执行时间 </w:t>
                  </w:r>
                </w:p>
              </w:tc>
              <w:tc>
                <w:tcPr>
                  <w:tcW w:w="1318" w:type="dxa"/>
                  <w:tcMar>
                    <w:left w:w="0" w:type="dxa"/>
                    <w:right w:w="0" w:type="dxa"/>
                  </w:tcMar>
                </w:tcPr>
                <w:p w14:paraId="79686610" w14:textId="77777777" w:rsidR="00C7192F" w:rsidRDefault="00000000">
                  <w:pPr>
                    <w:autoSpaceDE w:val="0"/>
                    <w:autoSpaceDN w:val="0"/>
                    <w:spacing w:before="26" w:after="0" w:line="212" w:lineRule="exact"/>
                    <w:ind w:left="162" w:right="162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达到时间 </w:t>
                  </w:r>
                </w:p>
              </w:tc>
            </w:tr>
            <w:tr w:rsidR="00C7192F" w14:paraId="44C95700" w14:textId="77777777" w:rsidTr="00EE0859">
              <w:trPr>
                <w:trHeight w:hRule="exact" w:val="1415"/>
              </w:trPr>
              <w:tc>
                <w:tcPr>
                  <w:tcW w:w="1203" w:type="dxa"/>
                  <w:tcMar>
                    <w:left w:w="0" w:type="dxa"/>
                    <w:right w:w="0" w:type="dxa"/>
                  </w:tcMar>
                </w:tcPr>
                <w:p w14:paraId="359FF6C6" w14:textId="77777777" w:rsidR="00C7192F" w:rsidRDefault="00000000">
                  <w:pPr>
                    <w:autoSpaceDE w:val="0"/>
                    <w:autoSpaceDN w:val="0"/>
                    <w:spacing w:before="26" w:after="0" w:line="210" w:lineRule="exact"/>
                    <w:ind w:left="436" w:right="436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>P</w:t>
                  </w:r>
                  <w:r>
                    <w:rPr>
                      <w:rFonts w:ascii="宋体" w:eastAsia="宋体" w:hAnsi="宋体"/>
                      <w:color w:val="000000"/>
                      <w:sz w:val="11"/>
                      <w:lang w:eastAsia="zh-CN"/>
                    </w:rPr>
                    <w:t>1</w:t>
                  </w: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 </w:t>
                  </w:r>
                </w:p>
                <w:p w14:paraId="54CAE557" w14:textId="77777777" w:rsidR="00C7192F" w:rsidRDefault="00000000">
                  <w:pPr>
                    <w:autoSpaceDE w:val="0"/>
                    <w:autoSpaceDN w:val="0"/>
                    <w:spacing w:before="52" w:after="0" w:line="210" w:lineRule="exact"/>
                    <w:ind w:left="436" w:right="436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>P</w:t>
                  </w:r>
                  <w:r>
                    <w:rPr>
                      <w:rFonts w:ascii="宋体" w:eastAsia="宋体" w:hAnsi="宋体"/>
                      <w:color w:val="000000"/>
                      <w:sz w:val="11"/>
                      <w:lang w:eastAsia="zh-CN"/>
                    </w:rPr>
                    <w:t>2</w:t>
                  </w: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 </w:t>
                  </w:r>
                </w:p>
                <w:p w14:paraId="06CD2B87" w14:textId="77777777" w:rsidR="00C7192F" w:rsidRDefault="00000000">
                  <w:pPr>
                    <w:autoSpaceDE w:val="0"/>
                    <w:autoSpaceDN w:val="0"/>
                    <w:spacing w:before="48" w:after="0" w:line="212" w:lineRule="exact"/>
                    <w:ind w:left="436" w:right="436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>P</w:t>
                  </w:r>
                  <w:r>
                    <w:rPr>
                      <w:rFonts w:ascii="宋体" w:eastAsia="宋体" w:hAnsi="宋体"/>
                      <w:color w:val="000000"/>
                      <w:sz w:val="11"/>
                      <w:lang w:eastAsia="zh-CN"/>
                    </w:rPr>
                    <w:t>3</w:t>
                  </w: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 </w:t>
                  </w:r>
                </w:p>
                <w:p w14:paraId="080B8342" w14:textId="77777777" w:rsidR="00C7192F" w:rsidRDefault="00000000">
                  <w:pPr>
                    <w:autoSpaceDE w:val="0"/>
                    <w:autoSpaceDN w:val="0"/>
                    <w:spacing w:before="48" w:after="0" w:line="210" w:lineRule="exact"/>
                    <w:ind w:left="436" w:right="436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>P</w:t>
                  </w:r>
                  <w:r>
                    <w:rPr>
                      <w:rFonts w:ascii="宋体" w:eastAsia="宋体" w:hAnsi="宋体"/>
                      <w:color w:val="000000"/>
                      <w:sz w:val="11"/>
                      <w:lang w:eastAsia="zh-CN"/>
                    </w:rPr>
                    <w:t>4</w:t>
                  </w: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 </w:t>
                  </w:r>
                </w:p>
                <w:p w14:paraId="3CB72AB5" w14:textId="77777777" w:rsidR="00C7192F" w:rsidRDefault="00000000">
                  <w:pPr>
                    <w:autoSpaceDE w:val="0"/>
                    <w:autoSpaceDN w:val="0"/>
                    <w:spacing w:before="52" w:after="0" w:line="210" w:lineRule="exact"/>
                    <w:ind w:left="436" w:right="436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>P</w:t>
                  </w:r>
                  <w:r>
                    <w:rPr>
                      <w:rFonts w:ascii="宋体" w:eastAsia="宋体" w:hAnsi="宋体"/>
                      <w:color w:val="000000"/>
                      <w:sz w:val="11"/>
                      <w:lang w:eastAsia="zh-CN"/>
                    </w:rPr>
                    <w:t>5</w:t>
                  </w: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318" w:type="dxa"/>
                  <w:tcMar>
                    <w:left w:w="0" w:type="dxa"/>
                    <w:right w:w="0" w:type="dxa"/>
                  </w:tcMar>
                </w:tcPr>
                <w:p w14:paraId="59EE3047" w14:textId="77777777" w:rsidR="00C7192F" w:rsidRDefault="00000000">
                  <w:pPr>
                    <w:autoSpaceDE w:val="0"/>
                    <w:autoSpaceDN w:val="0"/>
                    <w:spacing w:before="26" w:after="0" w:line="210" w:lineRule="exact"/>
                    <w:ind w:left="474" w:right="474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50 </w:t>
                  </w:r>
                </w:p>
                <w:p w14:paraId="21BEFB6C" w14:textId="77777777" w:rsidR="00C7192F" w:rsidRDefault="00000000">
                  <w:pPr>
                    <w:autoSpaceDE w:val="0"/>
                    <w:autoSpaceDN w:val="0"/>
                    <w:spacing w:before="52" w:after="0" w:line="210" w:lineRule="exact"/>
                    <w:ind w:left="474" w:right="474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10 </w:t>
                  </w:r>
                </w:p>
                <w:p w14:paraId="36C019BA" w14:textId="77777777" w:rsidR="00C7192F" w:rsidRDefault="00000000">
                  <w:pPr>
                    <w:autoSpaceDE w:val="0"/>
                    <w:autoSpaceDN w:val="0"/>
                    <w:spacing w:before="48" w:after="0" w:line="212" w:lineRule="exact"/>
                    <w:ind w:left="526" w:right="526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5 </w:t>
                  </w:r>
                </w:p>
                <w:p w14:paraId="02A7D6F5" w14:textId="77777777" w:rsidR="00C7192F" w:rsidRDefault="00000000">
                  <w:pPr>
                    <w:autoSpaceDE w:val="0"/>
                    <w:autoSpaceDN w:val="0"/>
                    <w:spacing w:before="48" w:after="0" w:line="210" w:lineRule="exact"/>
                    <w:ind w:left="474" w:right="474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30 </w:t>
                  </w:r>
                </w:p>
                <w:p w14:paraId="7BEE1512" w14:textId="77777777" w:rsidR="00C7192F" w:rsidRDefault="00000000">
                  <w:pPr>
                    <w:autoSpaceDE w:val="0"/>
                    <w:autoSpaceDN w:val="0"/>
                    <w:spacing w:before="52" w:after="0" w:line="210" w:lineRule="exact"/>
                    <w:ind w:left="474" w:right="474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23 </w:t>
                  </w:r>
                </w:p>
              </w:tc>
              <w:tc>
                <w:tcPr>
                  <w:tcW w:w="1318" w:type="dxa"/>
                  <w:tcMar>
                    <w:left w:w="0" w:type="dxa"/>
                    <w:right w:w="0" w:type="dxa"/>
                  </w:tcMar>
                </w:tcPr>
                <w:p w14:paraId="77AB49DA" w14:textId="77777777" w:rsidR="00C7192F" w:rsidRDefault="00000000">
                  <w:pPr>
                    <w:autoSpaceDE w:val="0"/>
                    <w:autoSpaceDN w:val="0"/>
                    <w:spacing w:before="26" w:after="0" w:line="210" w:lineRule="exact"/>
                    <w:ind w:left="530" w:right="530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0 </w:t>
                  </w:r>
                </w:p>
                <w:p w14:paraId="013D19C6" w14:textId="77777777" w:rsidR="00C7192F" w:rsidRDefault="00000000">
                  <w:pPr>
                    <w:autoSpaceDE w:val="0"/>
                    <w:autoSpaceDN w:val="0"/>
                    <w:spacing w:before="52" w:after="0" w:line="210" w:lineRule="exact"/>
                    <w:ind w:left="530" w:right="530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1 </w:t>
                  </w:r>
                </w:p>
                <w:p w14:paraId="201271DC" w14:textId="77777777" w:rsidR="00C7192F" w:rsidRDefault="00000000">
                  <w:pPr>
                    <w:autoSpaceDE w:val="0"/>
                    <w:autoSpaceDN w:val="0"/>
                    <w:spacing w:before="48" w:after="0" w:line="212" w:lineRule="exact"/>
                    <w:ind w:left="530" w:right="530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2 </w:t>
                  </w:r>
                </w:p>
                <w:p w14:paraId="7EA6CFD9" w14:textId="77777777" w:rsidR="00C7192F" w:rsidRDefault="00000000">
                  <w:pPr>
                    <w:autoSpaceDE w:val="0"/>
                    <w:autoSpaceDN w:val="0"/>
                    <w:spacing w:before="48" w:after="0" w:line="210" w:lineRule="exact"/>
                    <w:ind w:left="530" w:right="530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3 </w:t>
                  </w:r>
                </w:p>
                <w:p w14:paraId="6080B5BF" w14:textId="77777777" w:rsidR="00C7192F" w:rsidRDefault="00000000">
                  <w:pPr>
                    <w:autoSpaceDE w:val="0"/>
                    <w:autoSpaceDN w:val="0"/>
                    <w:spacing w:before="52" w:after="0" w:line="210" w:lineRule="exact"/>
                    <w:ind w:left="530" w:right="530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1"/>
                      <w:lang w:eastAsia="zh-CN"/>
                    </w:rPr>
                    <w:t xml:space="preserve">4 </w:t>
                  </w:r>
                </w:p>
              </w:tc>
            </w:tr>
          </w:tbl>
          <w:p w14:paraId="7B1B6314" w14:textId="77777777" w:rsidR="00C7192F" w:rsidRDefault="00C7192F">
            <w:pPr>
              <w:rPr>
                <w:lang w:eastAsia="zh-CN"/>
              </w:rPr>
            </w:pPr>
          </w:p>
          <w:p w14:paraId="34D14959" w14:textId="1D02CE01" w:rsidR="00780A50" w:rsidRPr="003D2E83" w:rsidRDefault="00000000" w:rsidP="00780A50">
            <w:pPr>
              <w:pStyle w:val="ae"/>
              <w:numPr>
                <w:ilvl w:val="0"/>
                <w:numId w:val="10"/>
              </w:numPr>
              <w:autoSpaceDE w:val="0"/>
              <w:autoSpaceDN w:val="0"/>
              <w:spacing w:before="4" w:after="0" w:line="268" w:lineRule="exact"/>
              <w:ind w:right="178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请画出 5 个进程执行的甘特图。 </w:t>
            </w:r>
          </w:p>
          <w:p w14:paraId="116D856D" w14:textId="0FA5C3A0" w:rsidR="00780A50" w:rsidRDefault="00BE010A" w:rsidP="00780A50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E2FA808" wp14:editId="5BFE835B">
                      <wp:simplePos x="0" y="0"/>
                      <wp:positionH relativeFrom="column">
                        <wp:posOffset>4205898</wp:posOffset>
                      </wp:positionH>
                      <wp:positionV relativeFrom="paragraph">
                        <wp:posOffset>159336</wp:posOffset>
                      </wp:positionV>
                      <wp:extent cx="0" cy="212400"/>
                      <wp:effectExtent l="57150" t="19050" r="76200" b="92710"/>
                      <wp:wrapNone/>
                      <wp:docPr id="1526236241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1F7E8" id="直接连接符 2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15pt,12.55pt" to="331.1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Bc0gAf3AAA&#10;AAkBAAAPAAAAAAAAAAAAAAAAAPQDAABkcnMvZG93bnJldi54bWxQSwUGAAAAAAQABADzAAAA/QQA&#10;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608C063F" wp14:editId="4F33DCFF">
                      <wp:simplePos x="0" y="0"/>
                      <wp:positionH relativeFrom="column">
                        <wp:posOffset>489097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1376654041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3A3BD" id="直接连接符 2" o:spid="_x0000_s1026" style="position:absolute;left:0;text-align:lef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5pt,11.05pt" to="38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439DDE5D" wp14:editId="4E145345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139700</wp:posOffset>
                      </wp:positionV>
                      <wp:extent cx="0" cy="210820"/>
                      <wp:effectExtent l="57150" t="19050" r="76200" b="93980"/>
                      <wp:wrapNone/>
                      <wp:docPr id="1130668419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0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7D361" id="直接连接符 2" o:spid="_x0000_s1026" style="position:absolute;left:0;text-align:lef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11pt" to="12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245945" wp14:editId="78C5A828">
                      <wp:simplePos x="0" y="0"/>
                      <wp:positionH relativeFrom="column">
                        <wp:posOffset>1894742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674491959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89994" id="直接连接符 2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pt,11.05pt" to="149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GI4HijbAAAA&#10;CQEAAA8AAAAAAAAAAAAAAAAA9AMAAGRycy9kb3ducmV2LnhtbFBLBQYAAAAABAAEAPMAAAD8BAAA&#10;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74F8910" wp14:editId="35C00960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1210371847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3E621" id="直接连接符 2" o:spid="_x0000_s1026" style="position:absolute;left:0;text-align:lef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8pt,11.05pt" to="297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D/0hyH3AAA&#10;AAkBAAAPAAAAAAAAAAAAAAAAAPQDAABkcnMvZG93bnJldi54bWxQSwUGAAAAAAQABADzAAAA/QQA&#10;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8B0F05" wp14:editId="647348E3">
                      <wp:simplePos x="0" y="0"/>
                      <wp:positionH relativeFrom="column">
                        <wp:posOffset>3373559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1335960095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E3ACD" id="直接连接符 2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65pt,11.05pt" to="265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EC0qzDbAAAA&#10;CQEAAA8AAAAAAAAAAAAAAAAA9AMAAGRycy9kb3ducmV2LnhtbFBLBQYAAAAABAAEAPMAAAD8BAAA&#10;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DA4B1C1" wp14:editId="4504CE83">
                      <wp:simplePos x="0" y="0"/>
                      <wp:positionH relativeFrom="column">
                        <wp:posOffset>2945667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49093916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11765" id="直接连接符 2" o:spid="_x0000_s1026" style="position:absolute;left:0;text-align:lef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95pt,11.05pt" to="231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A47YlU3AAA&#10;AAkBAAAPAAAAAAAAAAAAAAAAAPQDAABkcnMvZG93bnJldi54bWxQSwUGAAAAAAQABADzAAAA/QQA&#10;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96B49E0" wp14:editId="57DFEFF1">
                      <wp:simplePos x="0" y="0"/>
                      <wp:positionH relativeFrom="column">
                        <wp:posOffset>2570528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697946055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053FA" id="直接连接符 2" o:spid="_x0000_s1026" style="position:absolute;left:0;text-align:lef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4pt,11.05pt" to="202.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CcZ4GC3AAA&#10;AAkBAAAPAAAAAAAAAAAAAAAAAPQDAABkcnMvZG93bnJldi54bWxQSwUGAAAAAAQABADzAAAA/QQA&#10;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499B5A0" wp14:editId="51D0F1FA">
                      <wp:simplePos x="0" y="0"/>
                      <wp:positionH relativeFrom="column">
                        <wp:posOffset>2230559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1063240943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270A0" id="直接连接符 2" o:spid="_x0000_s1026" style="position:absolute;left:0;text-align:lef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65pt,11.05pt" to="175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DdTCtf3AAA&#10;AAkBAAAPAAAAAAAAAAAAAAAAAPQDAABkcnMvZG93bnJldi54bWxQSwUGAAAAAAQABADzAAAA/QQA&#10;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D2B29B" wp14:editId="148621A6">
                      <wp:simplePos x="0" y="0"/>
                      <wp:positionH relativeFrom="column">
                        <wp:posOffset>1533037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1830125814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24C7E" id="直接连接符 2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pt,11.05pt" to="120.7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K8J8RLbAAAA&#10;CQEAAA8AAAAAAAAAAAAAAAAA9AMAAGRycy9kb3ducmV2LnhtbFBLBQYAAAAABAAEAPMAAAD8BAAA&#10;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F7DC884" wp14:editId="2E15C728">
                      <wp:simplePos x="0" y="0"/>
                      <wp:positionH relativeFrom="column">
                        <wp:posOffset>1187206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1313204826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FD926" id="直接连接符 2" o:spid="_x0000_s1026" style="position:absolute;left:0;text-align:lef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pt,11.05pt" to="93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NVXW8vbAAAA&#10;CQEAAA8AAAAAAAAAAAAAAAAA9AMAAGRycy9kb3ducmV2LnhtbFBLBQYAAAAABAAEAPMAAAD8BAAA&#10;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5FE59A7" wp14:editId="13B1FBCE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140335</wp:posOffset>
                      </wp:positionV>
                      <wp:extent cx="0" cy="212400"/>
                      <wp:effectExtent l="57150" t="19050" r="76200" b="92710"/>
                      <wp:wrapNone/>
                      <wp:docPr id="1848256695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071CE" id="直接连接符 2" o:spid="_x0000_s1026" style="position:absolute;left:0;text-align:lef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25pt,11.05pt" to="66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IymAcLbAAAA&#10;CQEAAA8AAAAAAAAAAAAAAAAA9AMAAGRycy9kb3ducmV2LnhtbFBLBQYAAAAABAAEAPMAAAD8BAAA&#10;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A9BCB82" w14:textId="3EB41692" w:rsidR="00780A50" w:rsidRPr="00BE010A" w:rsidRDefault="00BE010A" w:rsidP="00BE010A">
            <w:pPr>
              <w:autoSpaceDE w:val="0"/>
              <w:autoSpaceDN w:val="0"/>
              <w:spacing w:before="4" w:after="0" w:line="268" w:lineRule="exact"/>
              <w:ind w:left="180" w:right="178" w:firstLineChars="100" w:firstLine="22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1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2 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3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4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5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 xml:space="preserve">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2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4  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 xml:space="preserve">5        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 xml:space="preserve">        P4</w:t>
            </w:r>
          </w:p>
          <w:p w14:paraId="403D94F5" w14:textId="01C8D3A1" w:rsidR="00780A50" w:rsidRDefault="00BE010A" w:rsidP="00780A50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/>
                <w:color w:val="000000"/>
                <w:sz w:val="24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4955452E" wp14:editId="5031A440">
                      <wp:simplePos x="0" y="0"/>
                      <wp:positionH relativeFrom="column">
                        <wp:posOffset>164123</wp:posOffset>
                      </wp:positionH>
                      <wp:positionV relativeFrom="paragraph">
                        <wp:posOffset>4005</wp:posOffset>
                      </wp:positionV>
                      <wp:extent cx="4059115" cy="20516"/>
                      <wp:effectExtent l="38100" t="38100" r="74930" b="93980"/>
                      <wp:wrapNone/>
                      <wp:docPr id="1959953102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9115" cy="20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869E9" id="直接连接符 1" o:spid="_x0000_s1026" style="position:absolute;left:0;text-align:lef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.3pt" to="332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   8    16   21   29    37   53   55   71     86    112   118</w:t>
            </w:r>
            <w:r w:rsidR="00000000">
              <w:rPr>
                <w:lang w:eastAsia="zh-CN"/>
              </w:rPr>
              <w:br/>
            </w:r>
            <w:r w:rsidR="00000000"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>（2）</w:t>
            </w:r>
            <w:r w:rsidR="00000000" w:rsidRPr="003D2E83">
              <w:rPr>
                <w:rFonts w:ascii="ArialMT" w:eastAsia="ArialMT" w:hAnsi="ArialMT"/>
                <w:b/>
                <w:bCs/>
                <w:color w:val="000000"/>
                <w:sz w:val="21"/>
                <w:lang w:eastAsia="zh-CN"/>
              </w:rPr>
              <w:t xml:space="preserve"> </w:t>
            </w:r>
            <w:r w:rsidR="00000000"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>根据以上的调度算法，分别计算出每个进程的周转时间和响应时间。</w:t>
            </w:r>
            <w:r w:rsidR="00000000" w:rsidRPr="003D2E83">
              <w:rPr>
                <w:rFonts w:ascii="宋体" w:eastAsia="宋体" w:hAnsi="宋体"/>
                <w:b/>
                <w:bCs/>
                <w:color w:val="000000"/>
                <w:sz w:val="24"/>
                <w:lang w:eastAsia="zh-CN"/>
              </w:rPr>
              <w:t xml:space="preserve"> </w:t>
            </w:r>
          </w:p>
          <w:p w14:paraId="276E53B3" w14:textId="77777777" w:rsidR="00780A50" w:rsidRDefault="00780A50" w:rsidP="00780A50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/>
                <w:color w:val="000000"/>
                <w:sz w:val="24"/>
                <w:lang w:eastAsia="zh-CN"/>
              </w:rPr>
            </w:pPr>
          </w:p>
          <w:p w14:paraId="041729C5" w14:textId="30729B92" w:rsidR="00121D1C" w:rsidRPr="00BD4629" w:rsidRDefault="00F17C6F" w:rsidP="00121D1C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周转时间：</w:t>
            </w:r>
            <w:r w:rsidRPr="00BD4629">
              <w:rPr>
                <w:rFonts w:ascii="宋体" w:eastAsia="宋体" w:hAnsi="宋体" w:hint="eastAsia"/>
                <w:lang w:eastAsia="zh-CN"/>
              </w:rPr>
              <w:t>P</w:t>
            </w:r>
            <w:r w:rsidRPr="00BD4629">
              <w:rPr>
                <w:rFonts w:ascii="宋体" w:eastAsia="宋体" w:hAnsi="宋体"/>
                <w:lang w:eastAsia="zh-CN"/>
              </w:rPr>
              <w:t>1</w:t>
            </w:r>
            <w:r w:rsidRPr="00BD4629">
              <w:rPr>
                <w:rFonts w:ascii="宋体" w:eastAsia="宋体" w:hAnsi="宋体" w:hint="eastAsia"/>
                <w:lang w:eastAsia="zh-CN"/>
              </w:rPr>
              <w:t>=112ms；</w:t>
            </w:r>
            <w:r w:rsidR="00121D1C" w:rsidRPr="00BD4629">
              <w:rPr>
                <w:rFonts w:ascii="宋体" w:eastAsia="宋体" w:hAnsi="宋体" w:hint="eastAsia"/>
                <w:lang w:eastAsia="zh-CN"/>
              </w:rPr>
              <w:t xml:space="preserve"> </w:t>
            </w:r>
            <w:r w:rsidR="00121D1C" w:rsidRPr="00BD4629">
              <w:rPr>
                <w:rFonts w:ascii="宋体" w:eastAsia="宋体" w:hAnsi="宋体"/>
                <w:lang w:eastAsia="zh-CN"/>
              </w:rPr>
              <w:t xml:space="preserve">            </w:t>
            </w:r>
            <w:r w:rsidR="00121D1C" w:rsidRPr="00BD4629">
              <w:rPr>
                <w:rFonts w:ascii="宋体" w:eastAsia="宋体" w:hAnsi="宋体" w:hint="eastAsia"/>
                <w:lang w:eastAsia="zh-CN"/>
              </w:rPr>
              <w:t>响应时间:</w:t>
            </w:r>
            <w:r w:rsidR="00121D1C" w:rsidRPr="00BD4629">
              <w:rPr>
                <w:rFonts w:ascii="宋体" w:eastAsia="宋体" w:hAnsi="宋体"/>
                <w:lang w:eastAsia="zh-CN"/>
              </w:rPr>
              <w:t xml:space="preserve"> P1=0ms;</w:t>
            </w:r>
            <w:r w:rsidR="00121D1C" w:rsidRPr="00BD4629">
              <w:rPr>
                <w:rFonts w:ascii="宋体" w:eastAsia="宋体" w:hAnsi="宋体" w:hint="eastAsia"/>
                <w:lang w:eastAsia="zh-CN"/>
              </w:rPr>
              <w:t xml:space="preserve"> </w:t>
            </w:r>
            <w:r w:rsidR="00121D1C" w:rsidRPr="00BD4629">
              <w:rPr>
                <w:rFonts w:ascii="宋体" w:eastAsia="宋体" w:hAnsi="宋体"/>
                <w:lang w:eastAsia="zh-CN"/>
              </w:rPr>
              <w:t xml:space="preserve">        </w:t>
            </w:r>
          </w:p>
          <w:p w14:paraId="2DB95587" w14:textId="54A17F4D" w:rsidR="00121D1C" w:rsidRDefault="00F17C6F" w:rsidP="00121D1C">
            <w:pPr>
              <w:autoSpaceDE w:val="0"/>
              <w:autoSpaceDN w:val="0"/>
              <w:spacing w:before="4" w:after="0" w:line="268" w:lineRule="exact"/>
              <w:ind w:left="180" w:right="178" w:firstLineChars="500" w:firstLine="110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P2</w:t>
            </w:r>
            <w:r>
              <w:rPr>
                <w:rFonts w:ascii="宋体" w:eastAsia="宋体" w:hAnsi="宋体" w:hint="eastAsia"/>
                <w:lang w:eastAsia="zh-CN"/>
              </w:rPr>
              <w:t>=</w:t>
            </w:r>
            <w:r w:rsidR="00121D1C">
              <w:rPr>
                <w:rFonts w:ascii="宋体" w:eastAsia="宋体" w:hAnsi="宋体" w:hint="eastAsia"/>
                <w:lang w:eastAsia="zh-CN"/>
              </w:rPr>
              <w:t>(</w:t>
            </w:r>
            <w:r w:rsidR="00121D1C">
              <w:rPr>
                <w:rFonts w:ascii="宋体" w:eastAsia="宋体" w:hAnsi="宋体"/>
                <w:lang w:eastAsia="zh-CN"/>
              </w:rPr>
              <w:t>55-1)ms=54ms</w:t>
            </w:r>
            <w:r w:rsidR="00121D1C">
              <w:rPr>
                <w:rFonts w:ascii="宋体" w:eastAsia="宋体" w:hAnsi="宋体" w:hint="eastAsia"/>
                <w:lang w:eastAsia="zh-CN"/>
              </w:rPr>
              <w:t>;</w:t>
            </w:r>
            <w:r w:rsidR="00121D1C">
              <w:rPr>
                <w:rFonts w:ascii="宋体" w:eastAsia="宋体" w:hAnsi="宋体"/>
                <w:lang w:eastAsia="zh-CN"/>
              </w:rPr>
              <w:t xml:space="preserve">                P2=(8-1)ms=7ms;</w:t>
            </w:r>
          </w:p>
          <w:p w14:paraId="7B54306E" w14:textId="369EDB38" w:rsidR="00121D1C" w:rsidRDefault="00121D1C" w:rsidP="00121D1C">
            <w:pPr>
              <w:autoSpaceDE w:val="0"/>
              <w:autoSpaceDN w:val="0"/>
              <w:spacing w:before="4" w:after="0" w:line="268" w:lineRule="exact"/>
              <w:ind w:left="180" w:right="178" w:firstLineChars="500" w:firstLine="110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P3=(21-2)ms=19ms;                P3=(16-2)ms=14ms;</w:t>
            </w:r>
          </w:p>
          <w:p w14:paraId="59DAD012" w14:textId="7DCD37FC" w:rsidR="00121D1C" w:rsidRDefault="00121D1C" w:rsidP="00121D1C">
            <w:pPr>
              <w:autoSpaceDE w:val="0"/>
              <w:autoSpaceDN w:val="0"/>
              <w:spacing w:before="4" w:after="0" w:line="268" w:lineRule="exact"/>
              <w:ind w:left="180" w:right="178" w:firstLineChars="500" w:firstLine="110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P4=(118-3)ms=115ms;              P4=(21-3)ms=18ms;</w:t>
            </w:r>
          </w:p>
          <w:p w14:paraId="7D58D035" w14:textId="77777777" w:rsidR="005D7968" w:rsidRDefault="00121D1C" w:rsidP="003D2E83">
            <w:pPr>
              <w:autoSpaceDE w:val="0"/>
              <w:autoSpaceDN w:val="0"/>
              <w:spacing w:before="4" w:after="0" w:line="268" w:lineRule="exact"/>
              <w:ind w:left="180" w:right="178" w:firstLineChars="500" w:firstLine="1100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P5=(86-4)ms=82ms;                P5=(29-4)ms=25ms;</w:t>
            </w:r>
            <w:r w:rsidR="00000000">
              <w:rPr>
                <w:lang w:eastAsia="zh-CN"/>
              </w:rPr>
              <w:br/>
            </w:r>
          </w:p>
          <w:p w14:paraId="2D6B3258" w14:textId="5C9D915A" w:rsidR="00780A50" w:rsidRDefault="00000000" w:rsidP="005D7968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2、什么是抢占式调度？什么是非抢占式调度？各适用什么场合？ </w:t>
            </w:r>
            <w:r>
              <w:rPr>
                <w:lang w:eastAsia="zh-CN"/>
              </w:rPr>
              <w:br/>
            </w:r>
            <w:r w:rsidRPr="00780A50"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</w:t>
            </w:r>
            <w:r w:rsidR="003D2E83"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   </w:t>
            </w:r>
            <w:r w:rsidR="003D2E83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抢占式调度是</w:t>
            </w:r>
            <w:r w:rsidR="00594119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进程运行中被非自愿放弃C</w:t>
            </w:r>
            <w:r w:rsidR="00594119">
              <w:rPr>
                <w:rFonts w:ascii="宋体" w:eastAsia="宋体" w:hAnsi="宋体"/>
                <w:color w:val="000000"/>
                <w:sz w:val="21"/>
                <w:lang w:eastAsia="zh-CN"/>
              </w:rPr>
              <w:t>PU</w:t>
            </w:r>
            <w:r w:rsidR="00594119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，让出C</w:t>
            </w:r>
            <w:r w:rsidR="00594119">
              <w:rPr>
                <w:rFonts w:ascii="宋体" w:eastAsia="宋体" w:hAnsi="宋体"/>
                <w:color w:val="000000"/>
                <w:sz w:val="21"/>
                <w:lang w:eastAsia="zh-CN"/>
              </w:rPr>
              <w:t>PU</w:t>
            </w:r>
            <w:r w:rsidR="00594119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给调度的其他进程使用</w:t>
            </w:r>
            <w:r w:rsidR="0034333F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。</w:t>
            </w:r>
          </w:p>
          <w:p w14:paraId="630E0558" w14:textId="3A4E6E5E" w:rsidR="00594119" w:rsidRPr="003D2E83" w:rsidRDefault="00594119" w:rsidP="005D7968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非抢占式调度是进程运行中自愿放弃C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PU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为其他进程使用。</w:t>
            </w:r>
          </w:p>
          <w:p w14:paraId="6C395BCD" w14:textId="18F4F690" w:rsidR="00780A50" w:rsidRDefault="00594119" w:rsidP="00780A50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抢占式调度适用于交互系统</w:t>
            </w:r>
            <w:r w:rsidR="00CB23DC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。</w:t>
            </w:r>
          </w:p>
          <w:p w14:paraId="56C50DF2" w14:textId="08A3AC89" w:rsidR="00594119" w:rsidRDefault="00594119" w:rsidP="00780A50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非抢占式调度适用于批处理系统</w:t>
            </w:r>
            <w:r w:rsidR="00CB23DC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。</w:t>
            </w:r>
          </w:p>
          <w:p w14:paraId="295CF9F7" w14:textId="77777777" w:rsidR="00780A50" w:rsidRDefault="00780A50" w:rsidP="00780A50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/>
                <w:color w:val="000000"/>
                <w:sz w:val="21"/>
                <w:lang w:eastAsia="zh-CN"/>
              </w:rPr>
            </w:pPr>
          </w:p>
          <w:p w14:paraId="64B4EC6D" w14:textId="6F83ABA6" w:rsidR="00C7192F" w:rsidRPr="003D2E83" w:rsidRDefault="00000000" w:rsidP="00780A50">
            <w:pPr>
              <w:autoSpaceDE w:val="0"/>
              <w:autoSpaceDN w:val="0"/>
              <w:spacing w:before="4" w:after="0" w:line="268" w:lineRule="exact"/>
              <w:ind w:left="180" w:right="178"/>
              <w:rPr>
                <w:rFonts w:ascii="宋体" w:eastAsia="宋体" w:hAnsi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lang w:eastAsia="zh-CN"/>
              </w:rPr>
              <w:br/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3、考虑以下的一个基于优先级（优先数高优先级低）的调度算法，此算法采用根据等待时间和运行时间对优先数进行动态老化算法，具体算法如下： </w:t>
            </w:r>
          </w:p>
        </w:tc>
      </w:tr>
      <w:tr w:rsidR="00C7192F" w14:paraId="243CD3CD" w14:textId="77777777" w:rsidTr="00A137E5">
        <w:trPr>
          <w:trHeight w:hRule="exact" w:val="810"/>
        </w:trPr>
        <w:tc>
          <w:tcPr>
            <w:tcW w:w="1102" w:type="dxa"/>
            <w:tcMar>
              <w:left w:w="0" w:type="dxa"/>
              <w:right w:w="0" w:type="dxa"/>
            </w:tcMar>
          </w:tcPr>
          <w:p w14:paraId="04901B9E" w14:textId="77777777" w:rsidR="00C7192F" w:rsidRPr="003D2E83" w:rsidRDefault="00000000">
            <w:pPr>
              <w:autoSpaceDE w:val="0"/>
              <w:autoSpaceDN w:val="0"/>
              <w:spacing w:before="16" w:after="0" w:line="290" w:lineRule="exact"/>
              <w:ind w:left="232" w:right="232"/>
              <w:jc w:val="right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a) </w:t>
            </w:r>
          </w:p>
          <w:p w14:paraId="27803AAA" w14:textId="77777777" w:rsidR="00C7192F" w:rsidRPr="003D2E83" w:rsidRDefault="00000000">
            <w:pPr>
              <w:autoSpaceDE w:val="0"/>
              <w:autoSpaceDN w:val="0"/>
              <w:spacing w:after="0" w:line="258" w:lineRule="exact"/>
              <w:ind w:left="232" w:right="232"/>
              <w:jc w:val="right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b) </w:t>
            </w:r>
          </w:p>
          <w:p w14:paraId="7D57636C" w14:textId="77777777" w:rsidR="00C7192F" w:rsidRPr="003D2E83" w:rsidRDefault="00000000">
            <w:pPr>
              <w:autoSpaceDE w:val="0"/>
              <w:autoSpaceDN w:val="0"/>
              <w:spacing w:after="0" w:line="260" w:lineRule="exact"/>
              <w:ind w:left="232" w:right="232"/>
              <w:jc w:val="right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c) </w:t>
            </w:r>
          </w:p>
        </w:tc>
        <w:tc>
          <w:tcPr>
            <w:tcW w:w="8074" w:type="dxa"/>
            <w:tcMar>
              <w:left w:w="0" w:type="dxa"/>
              <w:right w:w="0" w:type="dxa"/>
            </w:tcMar>
          </w:tcPr>
          <w:p w14:paraId="1C8E1402" w14:textId="77777777" w:rsidR="00C7192F" w:rsidRPr="003D2E83" w:rsidRDefault="00000000">
            <w:pPr>
              <w:autoSpaceDE w:val="0"/>
              <w:autoSpaceDN w:val="0"/>
              <w:spacing w:before="62" w:after="0" w:line="210" w:lineRule="exact"/>
              <w:ind w:left="232" w:right="232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处于就绪队列中的进程的优先数 p 每等待 1 毫秒减 2； </w:t>
            </w:r>
          </w:p>
          <w:p w14:paraId="11A24840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232" w:right="232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处于运行状态的进程的优先数 p 每运行 1 毫秒减 1； </w:t>
            </w:r>
          </w:p>
          <w:p w14:paraId="19BA8995" w14:textId="77777777" w:rsidR="00C7192F" w:rsidRPr="003D2E83" w:rsidRDefault="00000000">
            <w:pPr>
              <w:autoSpaceDE w:val="0"/>
              <w:autoSpaceDN w:val="0"/>
              <w:spacing w:before="48" w:after="0" w:line="210" w:lineRule="exact"/>
              <w:ind w:left="232" w:right="232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如果 2 个进程的优先级相同，先进入就绪队列的优先； </w:t>
            </w:r>
          </w:p>
        </w:tc>
      </w:tr>
      <w:tr w:rsidR="00C7192F" w14:paraId="2F956618" w14:textId="77777777" w:rsidTr="00A137E5">
        <w:trPr>
          <w:trHeight w:hRule="exact" w:val="282"/>
        </w:trPr>
        <w:tc>
          <w:tcPr>
            <w:tcW w:w="1102" w:type="dxa"/>
            <w:tcMar>
              <w:left w:w="0" w:type="dxa"/>
              <w:right w:w="0" w:type="dxa"/>
            </w:tcMar>
          </w:tcPr>
          <w:p w14:paraId="4C961B91" w14:textId="77777777" w:rsidR="00C7192F" w:rsidRPr="003D2E83" w:rsidRDefault="00000000">
            <w:pPr>
              <w:autoSpaceDE w:val="0"/>
              <w:autoSpaceDN w:val="0"/>
              <w:spacing w:after="0" w:line="276" w:lineRule="exact"/>
              <w:ind w:left="232" w:right="232"/>
              <w:jc w:val="right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d) </w:t>
            </w:r>
          </w:p>
        </w:tc>
        <w:tc>
          <w:tcPr>
            <w:tcW w:w="8074" w:type="dxa"/>
            <w:tcMar>
              <w:left w:w="0" w:type="dxa"/>
              <w:right w:w="0" w:type="dxa"/>
            </w:tcMar>
          </w:tcPr>
          <w:p w14:paraId="35AC5714" w14:textId="77777777" w:rsidR="00C7192F" w:rsidRPr="003D2E83" w:rsidRDefault="00000000">
            <w:pPr>
              <w:autoSpaceDE w:val="0"/>
              <w:autoSpaceDN w:val="0"/>
              <w:spacing w:before="32" w:after="0" w:line="210" w:lineRule="exact"/>
              <w:ind w:left="232" w:right="232"/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采用抢占式调度策略。 </w:t>
            </w:r>
          </w:p>
        </w:tc>
      </w:tr>
    </w:tbl>
    <w:p w14:paraId="524F9ED8" w14:textId="77777777" w:rsidR="003D2E83" w:rsidRDefault="003D2E83">
      <w:pPr>
        <w:autoSpaceDE w:val="0"/>
        <w:autoSpaceDN w:val="0"/>
        <w:spacing w:after="24" w:line="238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</w:p>
    <w:p w14:paraId="7BE7E3E4" w14:textId="77777777" w:rsidR="003D2E83" w:rsidRDefault="003D2E83">
      <w:pPr>
        <w:autoSpaceDE w:val="0"/>
        <w:autoSpaceDN w:val="0"/>
        <w:spacing w:after="24" w:line="238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</w:p>
    <w:p w14:paraId="55E16BB7" w14:textId="77777777" w:rsidR="003D2E83" w:rsidRDefault="003D2E83">
      <w:pPr>
        <w:autoSpaceDE w:val="0"/>
        <w:autoSpaceDN w:val="0"/>
        <w:spacing w:after="24" w:line="238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</w:p>
    <w:p w14:paraId="25538759" w14:textId="77777777" w:rsidR="003D2E83" w:rsidRDefault="003D2E83">
      <w:pPr>
        <w:autoSpaceDE w:val="0"/>
        <w:autoSpaceDN w:val="0"/>
        <w:spacing w:after="24" w:line="238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</w:p>
    <w:p w14:paraId="041FF066" w14:textId="77777777" w:rsidR="003D2E83" w:rsidRDefault="003D2E83">
      <w:pPr>
        <w:autoSpaceDE w:val="0"/>
        <w:autoSpaceDN w:val="0"/>
        <w:spacing w:after="24" w:line="238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</w:p>
    <w:p w14:paraId="117A79AB" w14:textId="107C1AE1" w:rsidR="00C7192F" w:rsidRPr="003D2E83" w:rsidRDefault="00000000">
      <w:pPr>
        <w:autoSpaceDE w:val="0"/>
        <w:autoSpaceDN w:val="0"/>
        <w:spacing w:after="24" w:line="238" w:lineRule="exact"/>
        <w:ind w:left="360" w:right="360"/>
        <w:rPr>
          <w:b/>
          <w:bCs/>
          <w:lang w:eastAsia="zh-CN"/>
        </w:rPr>
      </w:pPr>
      <w:r w:rsidRPr="003D2E83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根据下表给出的 5 个进程的到达时间、执行时间回答下面的问题。（时间以毫秒为单位） </w:t>
      </w:r>
      <w:r w:rsidRPr="003D2E83">
        <w:rPr>
          <w:b/>
          <w:bCs/>
          <w:lang w:eastAsia="zh-CN"/>
        </w:rPr>
        <w:br/>
      </w:r>
      <w:r w:rsidRPr="003D2E83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</w:t>
      </w:r>
    </w:p>
    <w:tbl>
      <w:tblPr>
        <w:tblW w:w="0" w:type="auto"/>
        <w:tblInd w:w="1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378"/>
        <w:gridCol w:w="1290"/>
        <w:gridCol w:w="1506"/>
      </w:tblGrid>
      <w:tr w:rsidR="00C7192F" w:rsidRPr="003D2E83" w14:paraId="2D9FF200" w14:textId="77777777" w:rsidTr="00EE0859">
        <w:trPr>
          <w:trHeight w:hRule="exact" w:val="266"/>
        </w:trPr>
        <w:tc>
          <w:tcPr>
            <w:tcW w:w="1376" w:type="dxa"/>
            <w:shd w:val="clear" w:color="auto" w:fill="auto"/>
            <w:tcMar>
              <w:left w:w="0" w:type="dxa"/>
              <w:right w:w="0" w:type="dxa"/>
            </w:tcMar>
          </w:tcPr>
          <w:p w14:paraId="229A4B85" w14:textId="77777777" w:rsidR="00C7192F" w:rsidRPr="003D2E83" w:rsidRDefault="00000000">
            <w:pPr>
              <w:autoSpaceDE w:val="0"/>
              <w:autoSpaceDN w:val="0"/>
              <w:spacing w:before="24" w:after="0" w:line="212" w:lineRule="exact"/>
              <w:ind w:left="366" w:right="366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进程 </w:t>
            </w:r>
          </w:p>
        </w:tc>
        <w:tc>
          <w:tcPr>
            <w:tcW w:w="1378" w:type="dxa"/>
            <w:shd w:val="clear" w:color="auto" w:fill="auto"/>
            <w:tcMar>
              <w:left w:w="0" w:type="dxa"/>
              <w:right w:w="0" w:type="dxa"/>
            </w:tcMar>
          </w:tcPr>
          <w:p w14:paraId="14500237" w14:textId="77777777" w:rsidR="00C7192F" w:rsidRPr="003D2E83" w:rsidRDefault="00000000">
            <w:pPr>
              <w:autoSpaceDE w:val="0"/>
              <w:autoSpaceDN w:val="0"/>
              <w:spacing w:before="24" w:after="0" w:line="212" w:lineRule="exact"/>
              <w:ind w:left="158" w:right="158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执行时间 </w:t>
            </w:r>
          </w:p>
        </w:tc>
        <w:tc>
          <w:tcPr>
            <w:tcW w:w="1290" w:type="dxa"/>
            <w:shd w:val="clear" w:color="auto" w:fill="auto"/>
            <w:tcMar>
              <w:left w:w="0" w:type="dxa"/>
              <w:right w:w="0" w:type="dxa"/>
            </w:tcMar>
          </w:tcPr>
          <w:p w14:paraId="5C71A3BD" w14:textId="77777777" w:rsidR="00C7192F" w:rsidRPr="003D2E83" w:rsidRDefault="00000000">
            <w:pPr>
              <w:autoSpaceDE w:val="0"/>
              <w:autoSpaceDN w:val="0"/>
              <w:spacing w:before="24" w:after="0" w:line="212" w:lineRule="exact"/>
              <w:ind w:left="118" w:right="118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达到时间 </w:t>
            </w:r>
          </w:p>
        </w:tc>
        <w:tc>
          <w:tcPr>
            <w:tcW w:w="1506" w:type="dxa"/>
            <w:shd w:val="clear" w:color="auto" w:fill="auto"/>
            <w:tcMar>
              <w:left w:w="0" w:type="dxa"/>
              <w:right w:w="0" w:type="dxa"/>
            </w:tcMar>
          </w:tcPr>
          <w:p w14:paraId="0EA36680" w14:textId="77777777" w:rsidR="00C7192F" w:rsidRPr="003D2E83" w:rsidRDefault="00000000">
            <w:pPr>
              <w:autoSpaceDE w:val="0"/>
              <w:autoSpaceDN w:val="0"/>
              <w:spacing w:before="24" w:after="0" w:line="212" w:lineRule="exact"/>
              <w:ind w:left="252" w:right="252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优先级 p </w:t>
            </w:r>
          </w:p>
        </w:tc>
      </w:tr>
      <w:tr w:rsidR="00C7192F" w:rsidRPr="003D2E83" w14:paraId="0CE1BB05" w14:textId="77777777" w:rsidTr="00EE0859">
        <w:trPr>
          <w:trHeight w:hRule="exact" w:val="1314"/>
        </w:trPr>
        <w:tc>
          <w:tcPr>
            <w:tcW w:w="1376" w:type="dxa"/>
            <w:shd w:val="clear" w:color="auto" w:fill="auto"/>
            <w:tcMar>
              <w:left w:w="0" w:type="dxa"/>
              <w:right w:w="0" w:type="dxa"/>
            </w:tcMar>
          </w:tcPr>
          <w:p w14:paraId="6C13B7FF" w14:textId="77777777" w:rsidR="00C7192F" w:rsidRPr="003D2E83" w:rsidRDefault="00000000">
            <w:pPr>
              <w:autoSpaceDE w:val="0"/>
              <w:autoSpaceDN w:val="0"/>
              <w:spacing w:before="28" w:after="0" w:line="210" w:lineRule="exact"/>
              <w:ind w:left="436" w:right="436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>P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11"/>
              </w:rPr>
              <w:t>1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 </w:t>
            </w:r>
          </w:p>
          <w:p w14:paraId="4B86B536" w14:textId="77777777" w:rsidR="00C7192F" w:rsidRPr="003D2E83" w:rsidRDefault="00000000">
            <w:pPr>
              <w:autoSpaceDE w:val="0"/>
              <w:autoSpaceDN w:val="0"/>
              <w:spacing w:before="52" w:after="0" w:line="210" w:lineRule="exact"/>
              <w:ind w:left="436" w:right="436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>P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11"/>
              </w:rPr>
              <w:t>2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 </w:t>
            </w:r>
          </w:p>
          <w:p w14:paraId="09E2B0F6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436" w:right="436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>P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11"/>
              </w:rPr>
              <w:t>3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 </w:t>
            </w:r>
          </w:p>
          <w:p w14:paraId="58AB86C3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436" w:right="436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>P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11"/>
              </w:rPr>
              <w:t>4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 </w:t>
            </w:r>
          </w:p>
          <w:p w14:paraId="475DC5EC" w14:textId="77777777" w:rsidR="00C7192F" w:rsidRPr="003D2E83" w:rsidRDefault="00000000">
            <w:pPr>
              <w:autoSpaceDE w:val="0"/>
              <w:autoSpaceDN w:val="0"/>
              <w:spacing w:before="50" w:after="0" w:line="210" w:lineRule="exact"/>
              <w:ind w:left="436" w:right="436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>P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11"/>
              </w:rPr>
              <w:t>5</w:t>
            </w: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 </w:t>
            </w:r>
          </w:p>
        </w:tc>
        <w:tc>
          <w:tcPr>
            <w:tcW w:w="1378" w:type="dxa"/>
            <w:shd w:val="clear" w:color="auto" w:fill="auto"/>
            <w:tcMar>
              <w:left w:w="0" w:type="dxa"/>
              <w:right w:w="0" w:type="dxa"/>
            </w:tcMar>
          </w:tcPr>
          <w:p w14:paraId="737EDBD4" w14:textId="77777777" w:rsidR="00C7192F" w:rsidRPr="003D2E83" w:rsidRDefault="00000000">
            <w:pPr>
              <w:autoSpaceDE w:val="0"/>
              <w:autoSpaceDN w:val="0"/>
              <w:spacing w:before="28" w:after="0" w:line="210" w:lineRule="exact"/>
              <w:ind w:left="524" w:right="52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5 </w:t>
            </w:r>
          </w:p>
          <w:p w14:paraId="64C43FD6" w14:textId="77777777" w:rsidR="00C7192F" w:rsidRPr="003D2E83" w:rsidRDefault="00000000">
            <w:pPr>
              <w:autoSpaceDE w:val="0"/>
              <w:autoSpaceDN w:val="0"/>
              <w:spacing w:before="52" w:after="0" w:line="210" w:lineRule="exact"/>
              <w:ind w:left="524" w:right="52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6 </w:t>
            </w:r>
          </w:p>
          <w:p w14:paraId="57D1DD44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524" w:right="52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3 </w:t>
            </w:r>
          </w:p>
          <w:p w14:paraId="29226274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524" w:right="52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4 </w:t>
            </w:r>
          </w:p>
          <w:p w14:paraId="2727D36F" w14:textId="77777777" w:rsidR="00C7192F" w:rsidRPr="003D2E83" w:rsidRDefault="00000000">
            <w:pPr>
              <w:autoSpaceDE w:val="0"/>
              <w:autoSpaceDN w:val="0"/>
              <w:spacing w:before="50" w:after="0" w:line="210" w:lineRule="exact"/>
              <w:ind w:left="524" w:right="52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2 </w:t>
            </w:r>
          </w:p>
        </w:tc>
        <w:tc>
          <w:tcPr>
            <w:tcW w:w="1290" w:type="dxa"/>
            <w:shd w:val="clear" w:color="auto" w:fill="auto"/>
            <w:tcMar>
              <w:left w:w="0" w:type="dxa"/>
              <w:right w:w="0" w:type="dxa"/>
            </w:tcMar>
          </w:tcPr>
          <w:p w14:paraId="3DE71441" w14:textId="77777777" w:rsidR="00C7192F" w:rsidRPr="003D2E83" w:rsidRDefault="00000000">
            <w:pPr>
              <w:autoSpaceDE w:val="0"/>
              <w:autoSpaceDN w:val="0"/>
              <w:spacing w:before="28" w:after="0" w:line="210" w:lineRule="exact"/>
              <w:ind w:left="484" w:right="48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0 </w:t>
            </w:r>
          </w:p>
          <w:p w14:paraId="6500CDAA" w14:textId="77777777" w:rsidR="00C7192F" w:rsidRPr="003D2E83" w:rsidRDefault="00000000">
            <w:pPr>
              <w:autoSpaceDE w:val="0"/>
              <w:autoSpaceDN w:val="0"/>
              <w:spacing w:before="52" w:after="0" w:line="210" w:lineRule="exact"/>
              <w:ind w:left="484" w:right="48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1 </w:t>
            </w:r>
          </w:p>
          <w:p w14:paraId="6ADEDA9B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484" w:right="48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2 </w:t>
            </w:r>
          </w:p>
          <w:p w14:paraId="02756313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484" w:right="48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3 </w:t>
            </w:r>
          </w:p>
          <w:p w14:paraId="6C667FA1" w14:textId="77777777" w:rsidR="00C7192F" w:rsidRPr="003D2E83" w:rsidRDefault="00000000">
            <w:pPr>
              <w:autoSpaceDE w:val="0"/>
              <w:autoSpaceDN w:val="0"/>
              <w:spacing w:before="50" w:after="0" w:line="210" w:lineRule="exact"/>
              <w:ind w:left="484" w:right="484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4 </w:t>
            </w:r>
          </w:p>
        </w:tc>
        <w:tc>
          <w:tcPr>
            <w:tcW w:w="1506" w:type="dxa"/>
            <w:shd w:val="clear" w:color="auto" w:fill="auto"/>
            <w:tcMar>
              <w:left w:w="0" w:type="dxa"/>
              <w:right w:w="0" w:type="dxa"/>
            </w:tcMar>
          </w:tcPr>
          <w:p w14:paraId="333B3861" w14:textId="77777777" w:rsidR="00C7192F" w:rsidRPr="003D2E83" w:rsidRDefault="00000000">
            <w:pPr>
              <w:autoSpaceDE w:val="0"/>
              <w:autoSpaceDN w:val="0"/>
              <w:spacing w:before="28" w:after="0" w:line="210" w:lineRule="exact"/>
              <w:ind w:left="592" w:right="592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8 </w:t>
            </w:r>
          </w:p>
          <w:p w14:paraId="01EEB995" w14:textId="77777777" w:rsidR="00C7192F" w:rsidRPr="003D2E83" w:rsidRDefault="00000000">
            <w:pPr>
              <w:autoSpaceDE w:val="0"/>
              <w:autoSpaceDN w:val="0"/>
              <w:spacing w:before="52" w:after="0" w:line="210" w:lineRule="exact"/>
              <w:ind w:left="592" w:right="592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4 </w:t>
            </w:r>
          </w:p>
          <w:p w14:paraId="3E524286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592" w:right="592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6 </w:t>
            </w:r>
          </w:p>
          <w:p w14:paraId="74CEEDC3" w14:textId="77777777" w:rsidR="00C7192F" w:rsidRPr="003D2E83" w:rsidRDefault="00000000">
            <w:pPr>
              <w:autoSpaceDE w:val="0"/>
              <w:autoSpaceDN w:val="0"/>
              <w:spacing w:before="48" w:after="0" w:line="212" w:lineRule="exact"/>
              <w:ind w:left="592" w:right="592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2 </w:t>
            </w:r>
          </w:p>
          <w:p w14:paraId="418455F0" w14:textId="77777777" w:rsidR="00C7192F" w:rsidRPr="003D2E83" w:rsidRDefault="00000000">
            <w:pPr>
              <w:autoSpaceDE w:val="0"/>
              <w:autoSpaceDN w:val="0"/>
              <w:spacing w:before="50" w:after="0" w:line="210" w:lineRule="exact"/>
              <w:ind w:left="540" w:right="540"/>
              <w:jc w:val="right"/>
              <w:rPr>
                <w:b/>
                <w:bCs/>
              </w:rPr>
            </w:pPr>
            <w:r w:rsidRPr="003D2E83">
              <w:rPr>
                <w:rFonts w:ascii="宋体" w:eastAsia="宋体" w:hAnsi="宋体"/>
                <w:b/>
                <w:bCs/>
                <w:color w:val="000000"/>
                <w:sz w:val="21"/>
              </w:rPr>
              <w:t xml:space="preserve">10 </w:t>
            </w:r>
          </w:p>
        </w:tc>
      </w:tr>
    </w:tbl>
    <w:p w14:paraId="4BDC86B3" w14:textId="66285518" w:rsidR="006B3848" w:rsidRPr="006B3848" w:rsidRDefault="00000000" w:rsidP="006B3848">
      <w:pPr>
        <w:pStyle w:val="ae"/>
        <w:numPr>
          <w:ilvl w:val="0"/>
          <w:numId w:val="11"/>
        </w:numPr>
        <w:autoSpaceDE w:val="0"/>
        <w:autoSpaceDN w:val="0"/>
        <w:spacing w:after="0" w:line="290" w:lineRule="exact"/>
        <w:ind w:right="354"/>
        <w:rPr>
          <w:rFonts w:ascii="宋体" w:eastAsia="宋体" w:hAnsi="宋体"/>
          <w:b/>
          <w:bCs/>
          <w:color w:val="000000"/>
          <w:sz w:val="21"/>
          <w:lang w:eastAsia="zh-CN"/>
        </w:rPr>
      </w:pP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请画出 5 个进程执行的甘特图。 </w:t>
      </w:r>
    </w:p>
    <w:p w14:paraId="05396920" w14:textId="77777777" w:rsidR="006B3848" w:rsidRDefault="006B3848" w:rsidP="006B3848">
      <w:pPr>
        <w:autoSpaceDE w:val="0"/>
        <w:autoSpaceDN w:val="0"/>
        <w:spacing w:after="0" w:line="290" w:lineRule="exact"/>
        <w:ind w:left="360" w:right="354"/>
        <w:rPr>
          <w:b/>
          <w:bCs/>
          <w:lang w:eastAsia="zh-CN"/>
        </w:rPr>
      </w:pPr>
    </w:p>
    <w:p w14:paraId="61DB9AC0" w14:textId="77C66B41" w:rsidR="009E6599" w:rsidRPr="009E6599" w:rsidRDefault="009E6599" w:rsidP="009E6599">
      <w:pPr>
        <w:autoSpaceDE w:val="0"/>
        <w:autoSpaceDN w:val="0"/>
        <w:spacing w:before="4" w:after="0" w:line="268" w:lineRule="exact"/>
        <w:ind w:left="180" w:right="178"/>
        <w:rPr>
          <w:rFonts w:eastAsia="宋体"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7EE4FB" wp14:editId="120D8CA2">
                <wp:simplePos x="0" y="0"/>
                <wp:positionH relativeFrom="column">
                  <wp:posOffset>489097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73977973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D4B12" id="直接连接符 2" o:spid="_x0000_s1026" style="position:absolute;left:0;text-align:lef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5pt,11.05pt" to="38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0C9CC9" wp14:editId="2CD8EB9C">
                <wp:simplePos x="0" y="0"/>
                <wp:positionH relativeFrom="column">
                  <wp:posOffset>162560</wp:posOffset>
                </wp:positionH>
                <wp:positionV relativeFrom="paragraph">
                  <wp:posOffset>139700</wp:posOffset>
                </wp:positionV>
                <wp:extent cx="0" cy="210820"/>
                <wp:effectExtent l="57150" t="19050" r="76200" b="93980"/>
                <wp:wrapNone/>
                <wp:docPr id="111314557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E6B5A" id="直接连接符 2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11pt" to="12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450DC2" wp14:editId="18D38176">
                <wp:simplePos x="0" y="0"/>
                <wp:positionH relativeFrom="column">
                  <wp:posOffset>1894742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73868970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C427C" id="直接连接符 2" o:spid="_x0000_s1026" style="position:absolute;left:0;text-align:lef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pt,11.05pt" to="149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GI4Hij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7D593E" wp14:editId="051A51C7">
                <wp:simplePos x="0" y="0"/>
                <wp:positionH relativeFrom="column">
                  <wp:posOffset>3373559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113158764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04D8F" id="直接连接符 2" o:spid="_x0000_s1026" style="position:absolute;left:0;text-align:lef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65pt,11.05pt" to="265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EC0qzD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757845" wp14:editId="5DC004D3">
                <wp:simplePos x="0" y="0"/>
                <wp:positionH relativeFrom="column">
                  <wp:posOffset>2945667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98677355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585B6" id="直接连接符 2" o:spid="_x0000_s1026" style="position:absolute;left:0;text-align:lef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95pt,11.05pt" to="231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A47YlU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A3DF94" wp14:editId="2FC5079C">
                <wp:simplePos x="0" y="0"/>
                <wp:positionH relativeFrom="column">
                  <wp:posOffset>2570528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135983497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DE707" id="直接连接符 2" o:spid="_x0000_s1026" style="position:absolute;left:0;text-align:lef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4pt,11.05pt" to="202.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CcZ4GC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C1B328" wp14:editId="0602C3F3">
                <wp:simplePos x="0" y="0"/>
                <wp:positionH relativeFrom="column">
                  <wp:posOffset>2230559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62790466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B1FDF" id="直接连接符 2" o:spid="_x0000_s1026" style="position:absolute;left:0;text-align:lef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65pt,11.05pt" to="175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240085" wp14:editId="0734AD7C">
                <wp:simplePos x="0" y="0"/>
                <wp:positionH relativeFrom="column">
                  <wp:posOffset>1533037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202124102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5543C" id="直接连接符 2" o:spid="_x0000_s1026" style="position:absolute;left:0;text-align:lef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pt,11.05pt" to="120.7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K8J8RL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F0263F" wp14:editId="39F7FB34">
                <wp:simplePos x="0" y="0"/>
                <wp:positionH relativeFrom="column">
                  <wp:posOffset>1187206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158959803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521B" id="直接连接符 2" o:spid="_x0000_s1026" style="position:absolute;left:0;text-align:lef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pt,11.05pt" to="93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NVXW8v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6CDC32" wp14:editId="60484FFD">
                <wp:simplePos x="0" y="0"/>
                <wp:positionH relativeFrom="column">
                  <wp:posOffset>841375</wp:posOffset>
                </wp:positionH>
                <wp:positionV relativeFrom="paragraph">
                  <wp:posOffset>140335</wp:posOffset>
                </wp:positionV>
                <wp:extent cx="0" cy="212400"/>
                <wp:effectExtent l="57150" t="19050" r="76200" b="92710"/>
                <wp:wrapNone/>
                <wp:docPr id="52680000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4B49B" id="直接连接符 2" o:spid="_x0000_s1026" style="position:absolute;left:0;text-align:lef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25pt,11.05pt" to="66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="宋体" w:hint="eastAsia"/>
          <w:lang w:eastAsia="zh-CN"/>
        </w:rPr>
        <w:t xml:space="preserve"> </w:t>
      </w:r>
    </w:p>
    <w:p w14:paraId="40CCA752" w14:textId="724661BE" w:rsidR="009E6599" w:rsidRPr="00BE010A" w:rsidRDefault="00540BC4" w:rsidP="009E6599">
      <w:pPr>
        <w:autoSpaceDE w:val="0"/>
        <w:autoSpaceDN w:val="0"/>
        <w:spacing w:before="4" w:after="0" w:line="268" w:lineRule="exact"/>
        <w:ind w:left="180" w:right="178" w:firstLineChars="100" w:firstLine="220"/>
        <w:rPr>
          <w:rFonts w:eastAsia="宋体"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31976B" wp14:editId="5A29FCAD">
                <wp:simplePos x="0" y="0"/>
                <wp:positionH relativeFrom="column">
                  <wp:posOffset>162791</wp:posOffset>
                </wp:positionH>
                <wp:positionV relativeFrom="paragraph">
                  <wp:posOffset>177107</wp:posOffset>
                </wp:positionV>
                <wp:extent cx="3224645" cy="6004"/>
                <wp:effectExtent l="38100" t="38100" r="71120" b="89535"/>
                <wp:wrapNone/>
                <wp:docPr id="91428132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645" cy="60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09E8A" id="直接连接符 1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13.95pt" to="266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6599">
        <w:rPr>
          <w:rFonts w:eastAsia="宋体" w:hint="eastAsia"/>
          <w:lang w:eastAsia="zh-CN"/>
        </w:rPr>
        <w:t>P</w:t>
      </w:r>
      <w:r w:rsidR="009E6599">
        <w:rPr>
          <w:rFonts w:eastAsia="宋体"/>
          <w:lang w:eastAsia="zh-CN"/>
        </w:rPr>
        <w:t xml:space="preserve">1      </w:t>
      </w:r>
      <w:r w:rsidR="009E6599">
        <w:rPr>
          <w:rFonts w:eastAsia="宋体" w:hint="eastAsia"/>
          <w:lang w:eastAsia="zh-CN"/>
        </w:rPr>
        <w:t>P</w:t>
      </w:r>
      <w:r w:rsidR="009E6599">
        <w:rPr>
          <w:rFonts w:eastAsia="宋体"/>
          <w:lang w:eastAsia="zh-CN"/>
        </w:rPr>
        <w:t xml:space="preserve">2       </w:t>
      </w:r>
      <w:r w:rsidR="009E6599">
        <w:rPr>
          <w:rFonts w:eastAsia="宋体" w:hint="eastAsia"/>
          <w:lang w:eastAsia="zh-CN"/>
        </w:rPr>
        <w:t>P</w:t>
      </w:r>
      <w:r w:rsidR="00D05FD0">
        <w:rPr>
          <w:rFonts w:eastAsia="宋体"/>
          <w:lang w:eastAsia="zh-CN"/>
        </w:rPr>
        <w:t>2</w:t>
      </w:r>
      <w:r w:rsidR="009E6599">
        <w:rPr>
          <w:rFonts w:eastAsia="宋体"/>
          <w:lang w:eastAsia="zh-CN"/>
        </w:rPr>
        <w:t xml:space="preserve">      </w:t>
      </w:r>
      <w:r w:rsidR="009E6599">
        <w:rPr>
          <w:rFonts w:eastAsia="宋体" w:hint="eastAsia"/>
          <w:lang w:eastAsia="zh-CN"/>
        </w:rPr>
        <w:t>P</w:t>
      </w:r>
      <w:r w:rsidR="00D05FD0">
        <w:rPr>
          <w:rFonts w:eastAsia="宋体"/>
          <w:lang w:eastAsia="zh-CN"/>
        </w:rPr>
        <w:t>2</w:t>
      </w:r>
      <w:r w:rsidR="009E6599">
        <w:rPr>
          <w:rFonts w:eastAsia="宋体"/>
          <w:lang w:eastAsia="zh-CN"/>
        </w:rPr>
        <w:t xml:space="preserve">      </w:t>
      </w:r>
      <w:r w:rsidR="009E6599">
        <w:rPr>
          <w:rFonts w:eastAsia="宋体" w:hint="eastAsia"/>
          <w:lang w:eastAsia="zh-CN"/>
        </w:rPr>
        <w:t>P</w:t>
      </w:r>
      <w:r w:rsidR="00D05FD0">
        <w:rPr>
          <w:rFonts w:eastAsia="宋体"/>
          <w:lang w:eastAsia="zh-CN"/>
        </w:rPr>
        <w:t>4</w:t>
      </w:r>
      <w:r w:rsidR="009E6599">
        <w:rPr>
          <w:rFonts w:eastAsia="宋体"/>
          <w:lang w:eastAsia="zh-CN"/>
        </w:rPr>
        <w:t xml:space="preserve">      </w:t>
      </w:r>
      <w:r w:rsidR="009E6599">
        <w:rPr>
          <w:rFonts w:eastAsia="宋体" w:hint="eastAsia"/>
          <w:lang w:eastAsia="zh-CN"/>
        </w:rPr>
        <w:t>P</w:t>
      </w:r>
      <w:r w:rsidR="009E6599">
        <w:rPr>
          <w:rFonts w:eastAsia="宋体"/>
          <w:lang w:eastAsia="zh-CN"/>
        </w:rPr>
        <w:t xml:space="preserve">1      </w:t>
      </w:r>
      <w:r w:rsidR="009E6599">
        <w:rPr>
          <w:rFonts w:eastAsia="宋体" w:hint="eastAsia"/>
          <w:lang w:eastAsia="zh-CN"/>
        </w:rPr>
        <w:t>P</w:t>
      </w:r>
      <w:r w:rsidR="009E6599">
        <w:rPr>
          <w:rFonts w:eastAsia="宋体"/>
          <w:lang w:eastAsia="zh-CN"/>
        </w:rPr>
        <w:t xml:space="preserve">2      </w:t>
      </w:r>
      <w:r w:rsidR="009E6599">
        <w:rPr>
          <w:rFonts w:eastAsia="宋体" w:hint="eastAsia"/>
          <w:lang w:eastAsia="zh-CN"/>
        </w:rPr>
        <w:t>P</w:t>
      </w:r>
      <w:r w:rsidR="00D05FD0">
        <w:rPr>
          <w:rFonts w:eastAsia="宋体"/>
          <w:lang w:eastAsia="zh-CN"/>
        </w:rPr>
        <w:t>3</w:t>
      </w:r>
      <w:r w:rsidR="009E6599">
        <w:rPr>
          <w:rFonts w:eastAsia="宋体"/>
          <w:lang w:eastAsia="zh-CN"/>
        </w:rPr>
        <w:t xml:space="preserve">        </w:t>
      </w:r>
      <w:r w:rsidR="009E6599">
        <w:rPr>
          <w:rFonts w:eastAsia="宋体" w:hint="eastAsia"/>
          <w:lang w:eastAsia="zh-CN"/>
        </w:rPr>
        <w:t>P</w:t>
      </w:r>
      <w:r w:rsidR="009E6599">
        <w:rPr>
          <w:rFonts w:eastAsia="宋体"/>
          <w:lang w:eastAsia="zh-CN"/>
        </w:rPr>
        <w:t xml:space="preserve">5      </w:t>
      </w:r>
    </w:p>
    <w:p w14:paraId="2E039EA8" w14:textId="77777777" w:rsidR="00BF1009" w:rsidRDefault="009E6599" w:rsidP="00BF1009">
      <w:pPr>
        <w:autoSpaceDE w:val="0"/>
        <w:autoSpaceDN w:val="0"/>
        <w:spacing w:before="4" w:after="0" w:line="268" w:lineRule="exact"/>
        <w:ind w:left="180" w:right="178"/>
        <w:rPr>
          <w:rFonts w:ascii="宋体" w:eastAsia="宋体" w:hAnsi="宋体"/>
          <w:b/>
          <w:bCs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0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r w:rsidR="00540BC4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1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2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</w:t>
      </w:r>
      <w:r w:rsidR="00540BC4">
        <w:rPr>
          <w:rFonts w:ascii="宋体" w:eastAsia="宋体" w:hAnsi="宋体"/>
          <w:color w:val="000000"/>
          <w:sz w:val="21"/>
          <w:lang w:eastAsia="zh-CN"/>
        </w:rPr>
        <w:t xml:space="preserve"> 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3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r w:rsidR="00540BC4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4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 </w:t>
      </w:r>
      <w:r w:rsidR="00540BC4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8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12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15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</w:t>
      </w:r>
      <w:r w:rsidR="00540BC4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18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 </w:t>
      </w:r>
      <w:r w:rsidR="00540BC4">
        <w:rPr>
          <w:rFonts w:ascii="宋体" w:eastAsia="宋体" w:hAnsi="宋体" w:hint="eastAsia"/>
          <w:color w:val="000000"/>
          <w:sz w:val="21"/>
          <w:lang w:eastAsia="zh-CN"/>
        </w:rPr>
        <w:t>20</w:t>
      </w:r>
      <w:r>
        <w:rPr>
          <w:lang w:eastAsia="zh-CN"/>
        </w:rPr>
        <w:br/>
      </w:r>
      <w:r w:rsidR="00000000" w:rsidRPr="006B3848">
        <w:rPr>
          <w:b/>
          <w:bCs/>
          <w:lang w:eastAsia="zh-CN"/>
        </w:rPr>
        <w:br/>
      </w:r>
      <w:r w:rsidR="00000000"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（2）</w:t>
      </w:r>
      <w:r w:rsidR="00000000" w:rsidRPr="006B3848">
        <w:rPr>
          <w:rFonts w:ascii="ArialMT" w:eastAsia="ArialMT" w:hAnsi="ArialMT"/>
          <w:b/>
          <w:bCs/>
          <w:color w:val="000000"/>
          <w:sz w:val="21"/>
          <w:lang w:eastAsia="zh-CN"/>
        </w:rPr>
        <w:t xml:space="preserve"> </w:t>
      </w:r>
      <w:r w:rsidR="00000000"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根据以上的调度算法，分别计算出每个进程的周转时间和响应时间。 </w:t>
      </w:r>
      <w:r w:rsidR="00000000" w:rsidRPr="006B3848">
        <w:rPr>
          <w:b/>
          <w:bCs/>
          <w:lang w:eastAsia="zh-CN"/>
        </w:rPr>
        <w:br/>
      </w:r>
      <w:r w:rsidR="00000000"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</w:t>
      </w:r>
    </w:p>
    <w:p w14:paraId="44987343" w14:textId="75128D47" w:rsidR="00BF1009" w:rsidRPr="00BD4629" w:rsidRDefault="00BF1009" w:rsidP="00BF1009">
      <w:pPr>
        <w:autoSpaceDE w:val="0"/>
        <w:autoSpaceDN w:val="0"/>
        <w:spacing w:before="4" w:after="0" w:line="268" w:lineRule="exact"/>
        <w:ind w:left="180" w:right="178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周转时间：</w:t>
      </w:r>
      <w:r w:rsidRPr="00BD4629">
        <w:rPr>
          <w:rFonts w:ascii="宋体" w:eastAsia="宋体" w:hAnsi="宋体" w:hint="eastAsia"/>
          <w:lang w:eastAsia="zh-CN"/>
        </w:rPr>
        <w:t>P</w:t>
      </w:r>
      <w:r w:rsidRPr="00BD4629">
        <w:rPr>
          <w:rFonts w:ascii="宋体" w:eastAsia="宋体" w:hAnsi="宋体"/>
          <w:lang w:eastAsia="zh-CN"/>
        </w:rPr>
        <w:t>1</w:t>
      </w:r>
      <w:r w:rsidRPr="00BD4629">
        <w:rPr>
          <w:rFonts w:ascii="宋体" w:eastAsia="宋体" w:hAnsi="宋体" w:hint="eastAsia"/>
          <w:lang w:eastAsia="zh-CN"/>
        </w:rPr>
        <w:t>=</w:t>
      </w:r>
      <w:r w:rsidR="002833E3">
        <w:rPr>
          <w:rFonts w:ascii="宋体" w:eastAsia="宋体" w:hAnsi="宋体"/>
          <w:lang w:eastAsia="zh-CN"/>
        </w:rPr>
        <w:t>12</w:t>
      </w:r>
      <w:r w:rsidRPr="00BD4629">
        <w:rPr>
          <w:rFonts w:ascii="宋体" w:eastAsia="宋体" w:hAnsi="宋体" w:hint="eastAsia"/>
          <w:lang w:eastAsia="zh-CN"/>
        </w:rPr>
        <w:t xml:space="preserve">ms； </w:t>
      </w:r>
      <w:r w:rsidRPr="00BD4629">
        <w:rPr>
          <w:rFonts w:ascii="宋体" w:eastAsia="宋体" w:hAnsi="宋体"/>
          <w:lang w:eastAsia="zh-CN"/>
        </w:rPr>
        <w:t xml:space="preserve">            </w:t>
      </w:r>
      <w:r w:rsidR="00801656">
        <w:rPr>
          <w:rFonts w:ascii="宋体" w:eastAsia="宋体" w:hAnsi="宋体"/>
          <w:lang w:eastAsia="zh-CN"/>
        </w:rPr>
        <w:t xml:space="preserve"> </w:t>
      </w:r>
      <w:r w:rsidRPr="00BD4629">
        <w:rPr>
          <w:rFonts w:ascii="宋体" w:eastAsia="宋体" w:hAnsi="宋体" w:hint="eastAsia"/>
          <w:lang w:eastAsia="zh-CN"/>
        </w:rPr>
        <w:t>响应时间:</w:t>
      </w:r>
      <w:r w:rsidRPr="00BD4629">
        <w:rPr>
          <w:rFonts w:ascii="宋体" w:eastAsia="宋体" w:hAnsi="宋体"/>
          <w:lang w:eastAsia="zh-CN"/>
        </w:rPr>
        <w:t xml:space="preserve"> P1=0ms;</w:t>
      </w:r>
      <w:r w:rsidRPr="00BD4629">
        <w:rPr>
          <w:rFonts w:ascii="宋体" w:eastAsia="宋体" w:hAnsi="宋体" w:hint="eastAsia"/>
          <w:lang w:eastAsia="zh-CN"/>
        </w:rPr>
        <w:t xml:space="preserve"> </w:t>
      </w:r>
      <w:r w:rsidRPr="00BD4629">
        <w:rPr>
          <w:rFonts w:ascii="宋体" w:eastAsia="宋体" w:hAnsi="宋体"/>
          <w:lang w:eastAsia="zh-CN"/>
        </w:rPr>
        <w:t xml:space="preserve">        </w:t>
      </w:r>
    </w:p>
    <w:p w14:paraId="278ABA3E" w14:textId="26815FAD" w:rsidR="00BF1009" w:rsidRDefault="00BF1009" w:rsidP="00BF1009">
      <w:pPr>
        <w:autoSpaceDE w:val="0"/>
        <w:autoSpaceDN w:val="0"/>
        <w:spacing w:before="4" w:after="0" w:line="268" w:lineRule="exact"/>
        <w:ind w:left="180" w:right="178" w:firstLineChars="500" w:firstLine="110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P2</w:t>
      </w:r>
      <w:r>
        <w:rPr>
          <w:rFonts w:ascii="宋体" w:eastAsia="宋体" w:hAnsi="宋体" w:hint="eastAsia"/>
          <w:lang w:eastAsia="zh-CN"/>
        </w:rPr>
        <w:t>=(</w:t>
      </w:r>
      <w:r w:rsidR="002833E3">
        <w:rPr>
          <w:rFonts w:ascii="宋体" w:eastAsia="宋体" w:hAnsi="宋体"/>
          <w:lang w:eastAsia="zh-CN"/>
        </w:rPr>
        <w:t>15</w:t>
      </w:r>
      <w:r>
        <w:rPr>
          <w:rFonts w:ascii="宋体" w:eastAsia="宋体" w:hAnsi="宋体"/>
          <w:lang w:eastAsia="zh-CN"/>
        </w:rPr>
        <w:t>-1)ms=</w:t>
      </w:r>
      <w:r w:rsidR="002833E3">
        <w:rPr>
          <w:rFonts w:ascii="宋体" w:eastAsia="宋体" w:hAnsi="宋体"/>
          <w:lang w:eastAsia="zh-CN"/>
        </w:rPr>
        <w:t>1</w:t>
      </w:r>
      <w:r>
        <w:rPr>
          <w:rFonts w:ascii="宋体" w:eastAsia="宋体" w:hAnsi="宋体"/>
          <w:lang w:eastAsia="zh-CN"/>
        </w:rPr>
        <w:t>4ms</w:t>
      </w:r>
      <w:r>
        <w:rPr>
          <w:rFonts w:ascii="宋体" w:eastAsia="宋体" w:hAnsi="宋体" w:hint="eastAsia"/>
          <w:lang w:eastAsia="zh-CN"/>
        </w:rPr>
        <w:t>;</w:t>
      </w:r>
      <w:r>
        <w:rPr>
          <w:rFonts w:ascii="宋体" w:eastAsia="宋体" w:hAnsi="宋体"/>
          <w:lang w:eastAsia="zh-CN"/>
        </w:rPr>
        <w:t xml:space="preserve">                P2=</w:t>
      </w:r>
      <w:r w:rsidR="00FF0D15"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/>
          <w:lang w:eastAsia="zh-CN"/>
        </w:rPr>
        <w:t>ms;</w:t>
      </w:r>
    </w:p>
    <w:p w14:paraId="10179B64" w14:textId="07FAF4E4" w:rsidR="00BF1009" w:rsidRDefault="00BF1009" w:rsidP="00BF1009">
      <w:pPr>
        <w:autoSpaceDE w:val="0"/>
        <w:autoSpaceDN w:val="0"/>
        <w:spacing w:before="4" w:after="0" w:line="268" w:lineRule="exact"/>
        <w:ind w:left="180" w:right="178" w:firstLineChars="500" w:firstLine="110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P3=(</w:t>
      </w:r>
      <w:r w:rsidR="002833E3">
        <w:rPr>
          <w:rFonts w:ascii="宋体" w:eastAsia="宋体" w:hAnsi="宋体"/>
          <w:lang w:eastAsia="zh-CN"/>
        </w:rPr>
        <w:t>18</w:t>
      </w:r>
      <w:r>
        <w:rPr>
          <w:rFonts w:ascii="宋体" w:eastAsia="宋体" w:hAnsi="宋体"/>
          <w:lang w:eastAsia="zh-CN"/>
        </w:rPr>
        <w:t>-2)ms=1</w:t>
      </w:r>
      <w:r w:rsidR="002833E3">
        <w:rPr>
          <w:rFonts w:ascii="宋体" w:eastAsia="宋体" w:hAnsi="宋体"/>
          <w:lang w:eastAsia="zh-CN"/>
        </w:rPr>
        <w:t>6</w:t>
      </w:r>
      <w:r>
        <w:rPr>
          <w:rFonts w:ascii="宋体" w:eastAsia="宋体" w:hAnsi="宋体"/>
          <w:lang w:eastAsia="zh-CN"/>
        </w:rPr>
        <w:t>ms;                P3=(1</w:t>
      </w:r>
      <w:r w:rsidR="00FF0D15">
        <w:rPr>
          <w:rFonts w:ascii="宋体" w:eastAsia="宋体" w:hAnsi="宋体"/>
          <w:lang w:eastAsia="zh-CN"/>
        </w:rPr>
        <w:t>5</w:t>
      </w:r>
      <w:r>
        <w:rPr>
          <w:rFonts w:ascii="宋体" w:eastAsia="宋体" w:hAnsi="宋体"/>
          <w:lang w:eastAsia="zh-CN"/>
        </w:rPr>
        <w:t>-2)ms=1</w:t>
      </w:r>
      <w:r w:rsidR="00FF0D15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/>
          <w:lang w:eastAsia="zh-CN"/>
        </w:rPr>
        <w:t>ms;</w:t>
      </w:r>
    </w:p>
    <w:p w14:paraId="74B10E03" w14:textId="394BCDC3" w:rsidR="00BF1009" w:rsidRDefault="00BF1009" w:rsidP="00BF1009">
      <w:pPr>
        <w:autoSpaceDE w:val="0"/>
        <w:autoSpaceDN w:val="0"/>
        <w:spacing w:before="4" w:after="0" w:line="268" w:lineRule="exact"/>
        <w:ind w:left="180" w:right="178" w:firstLineChars="500" w:firstLine="110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P4=(</w:t>
      </w:r>
      <w:r w:rsidR="002833E3">
        <w:rPr>
          <w:rFonts w:ascii="宋体" w:eastAsia="宋体" w:hAnsi="宋体"/>
          <w:lang w:eastAsia="zh-CN"/>
        </w:rPr>
        <w:t>8</w:t>
      </w:r>
      <w:r>
        <w:rPr>
          <w:rFonts w:ascii="宋体" w:eastAsia="宋体" w:hAnsi="宋体"/>
          <w:lang w:eastAsia="zh-CN"/>
        </w:rPr>
        <w:t xml:space="preserve">-3)ms=5ms;              </w:t>
      </w:r>
      <w:r w:rsidR="00801656">
        <w:rPr>
          <w:rFonts w:ascii="宋体" w:eastAsia="宋体" w:hAnsi="宋体"/>
          <w:lang w:eastAsia="zh-CN"/>
        </w:rPr>
        <w:t xml:space="preserve">    </w:t>
      </w:r>
      <w:r>
        <w:rPr>
          <w:rFonts w:ascii="宋体" w:eastAsia="宋体" w:hAnsi="宋体"/>
          <w:lang w:eastAsia="zh-CN"/>
        </w:rPr>
        <w:t>P4=(</w:t>
      </w:r>
      <w:r w:rsidR="00FF0D15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/>
          <w:lang w:eastAsia="zh-CN"/>
        </w:rPr>
        <w:t>-3)ms=1ms;</w:t>
      </w:r>
    </w:p>
    <w:p w14:paraId="4ABE7FED" w14:textId="49FC2FCB" w:rsidR="00BF1009" w:rsidRDefault="00BF1009" w:rsidP="00BF1009">
      <w:pPr>
        <w:autoSpaceDE w:val="0"/>
        <w:autoSpaceDN w:val="0"/>
        <w:spacing w:after="0" w:line="290" w:lineRule="exact"/>
        <w:ind w:right="354" w:firstLineChars="600" w:firstLine="1320"/>
        <w:rPr>
          <w:rFonts w:ascii="宋体" w:eastAsia="宋体" w:hAnsi="宋体"/>
          <w:b/>
          <w:bCs/>
          <w:color w:val="000000"/>
          <w:sz w:val="21"/>
          <w:lang w:eastAsia="zh-CN"/>
        </w:rPr>
      </w:pPr>
      <w:r>
        <w:rPr>
          <w:rFonts w:ascii="宋体" w:eastAsia="宋体" w:hAnsi="宋体"/>
          <w:lang w:eastAsia="zh-CN"/>
        </w:rPr>
        <w:t>P5=(</w:t>
      </w:r>
      <w:r w:rsidR="002833E3">
        <w:rPr>
          <w:rFonts w:ascii="宋体" w:eastAsia="宋体" w:hAnsi="宋体"/>
          <w:lang w:eastAsia="zh-CN"/>
        </w:rPr>
        <w:t>20</w:t>
      </w:r>
      <w:r>
        <w:rPr>
          <w:rFonts w:ascii="宋体" w:eastAsia="宋体" w:hAnsi="宋体"/>
          <w:lang w:eastAsia="zh-CN"/>
        </w:rPr>
        <w:t>-4)ms=</w:t>
      </w:r>
      <w:r w:rsidR="002833E3">
        <w:rPr>
          <w:rFonts w:ascii="宋体" w:eastAsia="宋体" w:hAnsi="宋体"/>
          <w:lang w:eastAsia="zh-CN"/>
        </w:rPr>
        <w:t>16</w:t>
      </w:r>
      <w:r>
        <w:rPr>
          <w:rFonts w:ascii="宋体" w:eastAsia="宋体" w:hAnsi="宋体"/>
          <w:lang w:eastAsia="zh-CN"/>
        </w:rPr>
        <w:t>ms;                P5=(</w:t>
      </w:r>
      <w:r w:rsidR="00FF0D15">
        <w:rPr>
          <w:rFonts w:ascii="宋体" w:eastAsia="宋体" w:hAnsi="宋体"/>
          <w:lang w:eastAsia="zh-CN"/>
        </w:rPr>
        <w:t>18</w:t>
      </w:r>
      <w:r>
        <w:rPr>
          <w:rFonts w:ascii="宋体" w:eastAsia="宋体" w:hAnsi="宋体"/>
          <w:lang w:eastAsia="zh-CN"/>
        </w:rPr>
        <w:t>-4)ms=</w:t>
      </w:r>
      <w:r w:rsidR="00FF0D15">
        <w:rPr>
          <w:rFonts w:ascii="宋体" w:eastAsia="宋体" w:hAnsi="宋体"/>
          <w:lang w:eastAsia="zh-CN"/>
        </w:rPr>
        <w:t>14</w:t>
      </w:r>
      <w:r>
        <w:rPr>
          <w:rFonts w:ascii="宋体" w:eastAsia="宋体" w:hAnsi="宋体"/>
          <w:lang w:eastAsia="zh-CN"/>
        </w:rPr>
        <w:t>ms;</w:t>
      </w:r>
      <w:r w:rsidR="00000000" w:rsidRPr="006B3848">
        <w:rPr>
          <w:b/>
          <w:bCs/>
          <w:lang w:eastAsia="zh-CN"/>
        </w:rPr>
        <w:br/>
      </w:r>
    </w:p>
    <w:p w14:paraId="54EFBD77" w14:textId="77777777" w:rsidR="00A91DAB" w:rsidRDefault="00000000" w:rsidP="00BF1009">
      <w:pPr>
        <w:autoSpaceDE w:val="0"/>
        <w:autoSpaceDN w:val="0"/>
        <w:spacing w:after="0" w:line="290" w:lineRule="exact"/>
        <w:ind w:right="354"/>
        <w:rPr>
          <w:rFonts w:ascii="宋体" w:eastAsia="宋体" w:hAnsi="宋体"/>
          <w:b/>
          <w:bCs/>
          <w:color w:val="000000"/>
          <w:sz w:val="21"/>
          <w:lang w:eastAsia="zh-CN"/>
        </w:rPr>
      </w:pP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4、试比较进程调度与作业调度的不同点。 </w:t>
      </w:r>
    </w:p>
    <w:p w14:paraId="20B3A9CD" w14:textId="2785D958" w:rsidR="00A91DAB" w:rsidRDefault="00000000" w:rsidP="00BF1009">
      <w:pPr>
        <w:autoSpaceDE w:val="0"/>
        <w:autoSpaceDN w:val="0"/>
        <w:spacing w:after="0" w:line="290" w:lineRule="exact"/>
        <w:ind w:right="354"/>
        <w:rPr>
          <w:rFonts w:ascii="宋体" w:eastAsia="宋体" w:hAnsi="宋体"/>
          <w:lang w:eastAsia="zh-CN"/>
        </w:rPr>
      </w:pPr>
      <w:r w:rsidRPr="006B3848">
        <w:rPr>
          <w:b/>
          <w:bCs/>
          <w:lang w:eastAsia="zh-CN"/>
        </w:rPr>
        <w:br/>
      </w:r>
      <w:r w:rsidRPr="00D64E04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D64E04" w:rsidRPr="00D64E04">
        <w:rPr>
          <w:rFonts w:ascii="宋体" w:eastAsia="宋体" w:hAnsi="宋体" w:hint="eastAsia"/>
          <w:color w:val="000000"/>
          <w:sz w:val="21"/>
          <w:lang w:eastAsia="zh-CN"/>
        </w:rPr>
        <w:t>进程调度是</w:t>
      </w:r>
      <w:r w:rsidR="00D64E04" w:rsidRPr="00D64E04">
        <w:rPr>
          <w:rFonts w:ascii="宋体" w:eastAsia="宋体" w:hAnsi="宋体" w:hint="eastAsia"/>
          <w:lang w:eastAsia="zh-CN"/>
        </w:rPr>
        <w:t>将</w:t>
      </w:r>
      <w:r w:rsidR="00D64E04">
        <w:rPr>
          <w:rFonts w:ascii="宋体" w:eastAsia="宋体" w:hAnsi="宋体" w:hint="eastAsia"/>
          <w:lang w:eastAsia="zh-CN"/>
        </w:rPr>
        <w:t>外存中存放的进程调入内存，开销大，频率低速度慢，属于进程新建态到就绪态；而作业调度</w:t>
      </w:r>
      <w:r w:rsidR="00910984">
        <w:rPr>
          <w:rFonts w:ascii="宋体" w:eastAsia="宋体" w:hAnsi="宋体" w:hint="eastAsia"/>
          <w:lang w:eastAsia="zh-CN"/>
        </w:rPr>
        <w:t>是短程调度</w:t>
      </w:r>
      <w:r w:rsidR="000D370F">
        <w:rPr>
          <w:rFonts w:ascii="宋体" w:eastAsia="宋体" w:hAnsi="宋体" w:hint="eastAsia"/>
          <w:lang w:eastAsia="zh-CN"/>
        </w:rPr>
        <w:t>一直在内存中进行</w:t>
      </w:r>
      <w:r w:rsidR="00910984">
        <w:rPr>
          <w:rFonts w:ascii="宋体" w:eastAsia="宋体" w:hAnsi="宋体" w:hint="eastAsia"/>
          <w:lang w:eastAsia="zh-CN"/>
        </w:rPr>
        <w:t>，频率高速度快，开销小，属于进程就绪态到运行态。</w:t>
      </w:r>
    </w:p>
    <w:p w14:paraId="4AD078B2" w14:textId="65645B25" w:rsidR="00C7192F" w:rsidRDefault="00000000" w:rsidP="00BF1009">
      <w:pPr>
        <w:autoSpaceDE w:val="0"/>
        <w:autoSpaceDN w:val="0"/>
        <w:spacing w:after="0" w:line="290" w:lineRule="exact"/>
        <w:ind w:right="354"/>
        <w:rPr>
          <w:rFonts w:ascii="宋体" w:eastAsia="宋体" w:hAnsi="宋体"/>
          <w:b/>
          <w:bCs/>
          <w:color w:val="000000"/>
          <w:sz w:val="21"/>
          <w:lang w:eastAsia="zh-CN"/>
        </w:rPr>
      </w:pPr>
      <w:r w:rsidRPr="006B3848">
        <w:rPr>
          <w:b/>
          <w:bCs/>
          <w:lang w:eastAsia="zh-CN"/>
        </w:rPr>
        <w:br/>
      </w:r>
      <w:r w:rsidRPr="006B3848">
        <w:rPr>
          <w:rFonts w:ascii="Calibri" w:eastAsia="Calibri" w:hAnsi="Calibri"/>
          <w:b/>
          <w:bCs/>
          <w:color w:val="000000"/>
          <w:sz w:val="21"/>
          <w:lang w:eastAsia="zh-CN"/>
        </w:rPr>
        <w:t>5</w:t>
      </w: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、考虑下面基于动态优先权的可抢占式调度算法，大优先数表示代表高优先权。当一个进程在等待 CPU 时（在就绪队列中，但未执行），优先数以</w:t>
      </w:r>
      <w:r w:rsidRPr="006B3848">
        <w:rPr>
          <w:rFonts w:ascii="宋体" w:eastAsia="宋体" w:hAnsi="宋体"/>
          <w:b/>
          <w:bCs/>
          <w:color w:val="000000"/>
          <w:sz w:val="21"/>
        </w:rPr>
        <w:t>α</w:t>
      </w: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速率变化；当它运行时，优先数以速率</w:t>
      </w:r>
      <w:r w:rsidRPr="006B3848">
        <w:rPr>
          <w:rFonts w:ascii="宋体" w:eastAsia="宋体" w:hAnsi="宋体"/>
          <w:b/>
          <w:bCs/>
          <w:color w:val="000000"/>
          <w:sz w:val="21"/>
        </w:rPr>
        <w:t>β</w:t>
      </w: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变化。所有进程程在进入就绪队列时被给定优先数为 0。请问： </w:t>
      </w:r>
      <w:r w:rsidRPr="006B3848">
        <w:rPr>
          <w:b/>
          <w:bCs/>
          <w:lang w:eastAsia="zh-CN"/>
        </w:rPr>
        <w:br/>
      </w: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1）</w:t>
      </w:r>
      <w:r w:rsidR="002513BD" w:rsidRPr="006B3848">
        <w:rPr>
          <w:rFonts w:ascii="宋体" w:eastAsia="宋体" w:hAnsi="宋体"/>
          <w:b/>
          <w:bCs/>
          <w:color w:val="000000"/>
          <w:sz w:val="21"/>
        </w:rPr>
        <w:t>β</w:t>
      </w:r>
      <w:r w:rsidR="002513BD"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&gt;</w:t>
      </w:r>
      <w:r w:rsidR="002513BD" w:rsidRPr="006B3848">
        <w:rPr>
          <w:rFonts w:ascii="宋体" w:eastAsia="宋体" w:hAnsi="宋体"/>
          <w:b/>
          <w:bCs/>
          <w:color w:val="000000"/>
          <w:sz w:val="21"/>
        </w:rPr>
        <w:t>α</w:t>
      </w:r>
      <w:r w:rsidR="002513BD"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&gt;0</w:t>
      </w: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 xml:space="preserve"> 时是什么算法？为什么？ </w:t>
      </w:r>
    </w:p>
    <w:p w14:paraId="7E7B8B21" w14:textId="77777777" w:rsidR="002E64BF" w:rsidRPr="006B3848" w:rsidRDefault="002E64BF" w:rsidP="00BF1009">
      <w:pPr>
        <w:autoSpaceDE w:val="0"/>
        <w:autoSpaceDN w:val="0"/>
        <w:spacing w:after="0" w:line="290" w:lineRule="exact"/>
        <w:ind w:right="354"/>
        <w:rPr>
          <w:b/>
          <w:bCs/>
          <w:lang w:eastAsia="zh-CN"/>
        </w:rPr>
      </w:pPr>
    </w:p>
    <w:p w14:paraId="0ED058F5" w14:textId="4A50215F" w:rsidR="00BD10CE" w:rsidRPr="00BD10CE" w:rsidRDefault="002513BD" w:rsidP="00BD10CE">
      <w:pPr>
        <w:ind w:firstLineChars="200" w:firstLine="44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eastAsia="宋体" w:hint="eastAsia"/>
          <w:lang w:eastAsia="zh-CN"/>
        </w:rPr>
        <w:t>F</w:t>
      </w:r>
      <w:r>
        <w:rPr>
          <w:rFonts w:eastAsia="宋体"/>
          <w:lang w:eastAsia="zh-CN"/>
        </w:rPr>
        <w:t>CFS</w:t>
      </w:r>
      <w:r>
        <w:rPr>
          <w:rFonts w:eastAsia="宋体" w:hint="eastAsia"/>
          <w:lang w:eastAsia="zh-CN"/>
        </w:rPr>
        <w:t>算法；因为</w:t>
      </w:r>
      <w:r w:rsidRPr="006B3848">
        <w:rPr>
          <w:rFonts w:ascii="宋体" w:eastAsia="宋体" w:hAnsi="宋体"/>
          <w:b/>
          <w:bCs/>
          <w:color w:val="000000"/>
          <w:sz w:val="21"/>
        </w:rPr>
        <w:t>β</w:t>
      </w: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&gt;</w:t>
      </w:r>
      <w:r w:rsidRPr="006B3848">
        <w:rPr>
          <w:rFonts w:ascii="宋体" w:eastAsia="宋体" w:hAnsi="宋体"/>
          <w:b/>
          <w:bCs/>
          <w:color w:val="000000"/>
          <w:sz w:val="21"/>
        </w:rPr>
        <w:t>α</w:t>
      </w:r>
      <w:r w:rsidRPr="006B3848">
        <w:rPr>
          <w:rFonts w:ascii="宋体" w:eastAsia="宋体" w:hAnsi="宋体"/>
          <w:b/>
          <w:bCs/>
          <w:color w:val="000000"/>
          <w:sz w:val="21"/>
          <w:lang w:eastAsia="zh-CN"/>
        </w:rPr>
        <w:t>&gt;</w:t>
      </w:r>
      <w:r w:rsidRPr="002513BD">
        <w:rPr>
          <w:rFonts w:ascii="宋体" w:eastAsia="宋体" w:hAnsi="宋体"/>
          <w:b/>
          <w:bCs/>
          <w:color w:val="000000"/>
          <w:sz w:val="21"/>
          <w:lang w:eastAsia="zh-CN"/>
        </w:rPr>
        <w:t>0</w:t>
      </w:r>
      <w:r w:rsidRPr="002513BD">
        <w:rPr>
          <w:rFonts w:ascii="宋体" w:eastAsia="宋体" w:hAnsi="宋体" w:hint="eastAsia"/>
          <w:color w:val="000000"/>
          <w:sz w:val="21"/>
          <w:lang w:eastAsia="zh-CN"/>
        </w:rPr>
        <w:t>，</w:t>
      </w:r>
      <w:r w:rsidR="00571156">
        <w:rPr>
          <w:rFonts w:ascii="宋体" w:eastAsia="宋体" w:hAnsi="宋体" w:hint="eastAsia"/>
          <w:color w:val="000000"/>
          <w:sz w:val="21"/>
          <w:lang w:eastAsia="zh-CN"/>
        </w:rPr>
        <w:t>代表优先数取决于运行时间的权重比取决于等待时间更大，</w:t>
      </w:r>
      <w:r w:rsidR="00E87818">
        <w:rPr>
          <w:rFonts w:ascii="宋体" w:eastAsia="宋体" w:hAnsi="宋体" w:hint="eastAsia"/>
          <w:color w:val="000000"/>
          <w:sz w:val="21"/>
          <w:lang w:eastAsia="zh-CN"/>
        </w:rPr>
        <w:t>运行时优先数</w:t>
      </w:r>
      <w:r w:rsidR="0094238B">
        <w:rPr>
          <w:rFonts w:ascii="宋体" w:eastAsia="宋体" w:hAnsi="宋体" w:hint="eastAsia"/>
          <w:color w:val="000000"/>
          <w:sz w:val="21"/>
          <w:lang w:eastAsia="zh-CN"/>
        </w:rPr>
        <w:t>比等待时</w:t>
      </w:r>
      <w:r w:rsidR="00E87818">
        <w:rPr>
          <w:rFonts w:ascii="宋体" w:eastAsia="宋体" w:hAnsi="宋体" w:hint="eastAsia"/>
          <w:color w:val="000000"/>
          <w:sz w:val="21"/>
          <w:lang w:eastAsia="zh-CN"/>
        </w:rPr>
        <w:t>增</w:t>
      </w:r>
      <w:r w:rsidR="0094238B">
        <w:rPr>
          <w:rFonts w:ascii="宋体" w:eastAsia="宋体" w:hAnsi="宋体" w:hint="eastAsia"/>
          <w:color w:val="000000"/>
          <w:sz w:val="21"/>
          <w:lang w:eastAsia="zh-CN"/>
        </w:rPr>
        <w:t>长更快，</w:t>
      </w:r>
      <w:r w:rsidR="00E87818">
        <w:rPr>
          <w:rFonts w:ascii="宋体" w:eastAsia="宋体" w:hAnsi="宋体" w:hint="eastAsia"/>
          <w:color w:val="000000"/>
          <w:sz w:val="21"/>
          <w:lang w:eastAsia="zh-CN"/>
        </w:rPr>
        <w:t>优先权变高，</w:t>
      </w:r>
      <w:r w:rsidR="00571156">
        <w:rPr>
          <w:rFonts w:ascii="宋体" w:eastAsia="宋体" w:hAnsi="宋体" w:hint="eastAsia"/>
          <w:color w:val="000000"/>
          <w:sz w:val="21"/>
          <w:lang w:eastAsia="zh-CN"/>
        </w:rPr>
        <w:t>类似于先到先服务(</w:t>
      </w:r>
      <w:r w:rsidR="00571156">
        <w:rPr>
          <w:rFonts w:ascii="宋体" w:eastAsia="宋体" w:hAnsi="宋体"/>
          <w:color w:val="000000"/>
          <w:sz w:val="21"/>
          <w:lang w:eastAsia="zh-CN"/>
        </w:rPr>
        <w:t>FCFS)</w:t>
      </w:r>
      <w:r w:rsidR="00571156">
        <w:rPr>
          <w:rFonts w:ascii="宋体" w:eastAsia="宋体" w:hAnsi="宋体" w:hint="eastAsia"/>
          <w:color w:val="000000"/>
          <w:sz w:val="21"/>
          <w:lang w:eastAsia="zh-CN"/>
        </w:rPr>
        <w:t>算法。</w:t>
      </w:r>
    </w:p>
    <w:tbl>
      <w:tblPr>
        <w:tblW w:w="10292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8892"/>
        <w:gridCol w:w="1400"/>
      </w:tblGrid>
      <w:tr w:rsidR="00BD10CE" w14:paraId="31E5996E" w14:textId="77777777" w:rsidTr="00166868">
        <w:trPr>
          <w:trHeight w:hRule="exact" w:val="1481"/>
        </w:trPr>
        <w:tc>
          <w:tcPr>
            <w:tcW w:w="8892" w:type="dxa"/>
            <w:tcMar>
              <w:left w:w="0" w:type="dxa"/>
              <w:right w:w="0" w:type="dxa"/>
            </w:tcMar>
          </w:tcPr>
          <w:p w14:paraId="06A3EA1D" w14:textId="0BF88F7C" w:rsidR="00BD10CE" w:rsidRPr="00BD10CE" w:rsidRDefault="00BD10CE" w:rsidP="00BD10CE">
            <w:pPr>
              <w:rPr>
                <w:rFonts w:ascii="宋体" w:eastAsia="宋体" w:hAnsi="宋体"/>
                <w:color w:val="000000"/>
                <w:sz w:val="21"/>
                <w:lang w:eastAsia="zh-CN"/>
              </w:rPr>
            </w:pPr>
            <w:r w:rsidRPr="002B383E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>2）</w:t>
            </w:r>
            <w:r w:rsidRPr="002B383E">
              <w:rPr>
                <w:rFonts w:ascii="宋体" w:eastAsia="宋体" w:hAnsi="宋体"/>
                <w:b/>
                <w:bCs/>
                <w:color w:val="000000"/>
                <w:sz w:val="21"/>
              </w:rPr>
              <w:t>α</w:t>
            </w:r>
            <w:r w:rsidRPr="002B383E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>&lt;</w:t>
            </w:r>
            <w:r w:rsidRPr="002B383E">
              <w:rPr>
                <w:rFonts w:ascii="宋体" w:eastAsia="宋体" w:hAnsi="宋体"/>
                <w:b/>
                <w:bCs/>
                <w:color w:val="000000"/>
                <w:sz w:val="21"/>
              </w:rPr>
              <w:t>β</w:t>
            </w:r>
            <w:r w:rsidRPr="002B383E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 xml:space="preserve">&lt;0 时是什么算法？为什么？ </w:t>
            </w:r>
            <w:r w:rsidRPr="002B383E">
              <w:rPr>
                <w:b/>
                <w:bCs/>
                <w:lang w:eastAsia="zh-CN"/>
              </w:rPr>
              <w:br/>
            </w:r>
            <w:r w:rsidRPr="002B383E">
              <w:rPr>
                <w:rFonts w:ascii="Calibri" w:eastAsia="Calibri" w:hAnsi="Calibri"/>
                <w:b/>
                <w:bCs/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  <w:color w:val="000000"/>
                <w:sz w:val="21"/>
                <w:lang w:eastAsia="zh-CN"/>
              </w:rPr>
              <w:t xml:space="preserve">     </w:t>
            </w:r>
            <w:r w:rsidR="004F0973">
              <w:rPr>
                <w:rFonts w:eastAsia="宋体"/>
                <w:lang w:eastAsia="zh-CN"/>
              </w:rPr>
              <w:t>FCFS</w:t>
            </w:r>
            <w:r>
              <w:rPr>
                <w:rFonts w:eastAsia="宋体" w:hint="eastAsia"/>
                <w:lang w:eastAsia="zh-CN"/>
              </w:rPr>
              <w:t>算法；</w:t>
            </w:r>
            <w:r>
              <w:rPr>
                <w:rFonts w:eastAsia="宋体" w:hint="eastAsia"/>
                <w:lang w:eastAsia="zh-CN"/>
              </w:rPr>
              <w:t>因为</w:t>
            </w:r>
            <w:r w:rsidR="006958FE" w:rsidRPr="002B383E">
              <w:rPr>
                <w:rFonts w:ascii="宋体" w:eastAsia="宋体" w:hAnsi="宋体"/>
                <w:b/>
                <w:bCs/>
                <w:color w:val="000000"/>
                <w:sz w:val="21"/>
              </w:rPr>
              <w:t>α</w:t>
            </w:r>
            <w:r w:rsidR="006958FE" w:rsidRPr="002B383E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>&lt;</w:t>
            </w:r>
            <w:r w:rsidR="006958FE" w:rsidRPr="002B383E">
              <w:rPr>
                <w:rFonts w:ascii="宋体" w:eastAsia="宋体" w:hAnsi="宋体"/>
                <w:b/>
                <w:bCs/>
                <w:color w:val="000000"/>
                <w:sz w:val="21"/>
              </w:rPr>
              <w:t>β</w:t>
            </w:r>
            <w:r w:rsidR="006958FE" w:rsidRPr="002B383E">
              <w:rPr>
                <w:rFonts w:ascii="宋体" w:eastAsia="宋体" w:hAnsi="宋体"/>
                <w:b/>
                <w:bCs/>
                <w:color w:val="000000"/>
                <w:sz w:val="21"/>
                <w:lang w:eastAsia="zh-CN"/>
              </w:rPr>
              <w:t>&lt;0</w:t>
            </w:r>
            <w:r w:rsidRPr="002513BD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，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代表优先数取决于</w:t>
            </w:r>
            <w:r w:rsidR="00166868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等待时间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的权重比取决于</w:t>
            </w:r>
            <w:r w:rsidR="00166868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运行时间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更大，</w:t>
            </w:r>
            <w:r w:rsidR="00166868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等待时优先数</w:t>
            </w:r>
            <w:r w:rsidR="00C705C1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比运行时优先数减小得更快</w:t>
            </w:r>
            <w:r w:rsidR="00166868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，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类似于先到先服务(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FCFS)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算法。</w:t>
            </w:r>
          </w:p>
          <w:p w14:paraId="69F1791B" w14:textId="595909D0" w:rsidR="00BD10CE" w:rsidRPr="00E87818" w:rsidRDefault="00BD10CE" w:rsidP="00F574A4">
            <w:pPr>
              <w:autoSpaceDE w:val="0"/>
              <w:autoSpaceDN w:val="0"/>
              <w:spacing w:after="0" w:line="322" w:lineRule="exact"/>
              <w:ind w:right="180"/>
              <w:rPr>
                <w:b/>
                <w:bCs/>
                <w:lang w:eastAsia="zh-CN"/>
              </w:rPr>
            </w:pPr>
          </w:p>
        </w:tc>
        <w:tc>
          <w:tcPr>
            <w:tcW w:w="1400" w:type="dxa"/>
            <w:tcMar>
              <w:left w:w="0" w:type="dxa"/>
              <w:right w:w="0" w:type="dxa"/>
            </w:tcMar>
          </w:tcPr>
          <w:p w14:paraId="6FBFF34C" w14:textId="77777777" w:rsidR="00BD10CE" w:rsidRDefault="00BD10CE" w:rsidP="00F574A4">
            <w:pPr>
              <w:rPr>
                <w:lang w:eastAsia="zh-CN"/>
              </w:rPr>
            </w:pPr>
          </w:p>
        </w:tc>
      </w:tr>
    </w:tbl>
    <w:p w14:paraId="3AB32240" w14:textId="22A77F6E" w:rsidR="00BD10CE" w:rsidRPr="00BD10CE" w:rsidRDefault="00BD10CE" w:rsidP="00BD10CE">
      <w:pPr>
        <w:ind w:firstLineChars="200" w:firstLine="420"/>
        <w:rPr>
          <w:rFonts w:ascii="宋体" w:eastAsia="宋体" w:hAnsi="宋体" w:hint="eastAsia"/>
          <w:color w:val="000000"/>
          <w:sz w:val="21"/>
          <w:lang w:eastAsia="zh-CN"/>
        </w:rPr>
        <w:sectPr w:rsidR="00BD10CE" w:rsidRPr="00BD10CE">
          <w:pgSz w:w="11906" w:h="16838"/>
          <w:pgMar w:top="766" w:right="1440" w:bottom="778" w:left="1440" w:header="720" w:footer="720" w:gutter="0"/>
          <w:cols w:space="720"/>
          <w:docGrid w:linePitch="360"/>
        </w:sectPr>
      </w:pPr>
    </w:p>
    <w:p w14:paraId="0535C613" w14:textId="77777777" w:rsidR="00C7192F" w:rsidRPr="00BD10CE" w:rsidRDefault="00C7192F">
      <w:pPr>
        <w:autoSpaceDE w:val="0"/>
        <w:autoSpaceDN w:val="0"/>
        <w:spacing w:after="0" w:line="646" w:lineRule="exact"/>
        <w:rPr>
          <w:rFonts w:eastAsia="宋体" w:hint="eastAsia"/>
          <w:lang w:eastAsia="zh-CN"/>
        </w:rPr>
      </w:pPr>
    </w:p>
    <w:p w14:paraId="6042BF7E" w14:textId="77777777" w:rsidR="00C7192F" w:rsidRDefault="00C7192F">
      <w:pPr>
        <w:autoSpaceDE w:val="0"/>
        <w:autoSpaceDN w:val="0"/>
        <w:spacing w:after="0" w:line="14" w:lineRule="exact"/>
        <w:rPr>
          <w:lang w:eastAsia="zh-CN"/>
        </w:rPr>
      </w:pPr>
    </w:p>
    <w:sectPr w:rsidR="00C7192F" w:rsidSect="00034616">
      <w:pgSz w:w="11906" w:h="16838"/>
      <w:pgMar w:top="74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AF35" w14:textId="77777777" w:rsidR="0087284C" w:rsidRDefault="0087284C" w:rsidP="00A137E5">
      <w:pPr>
        <w:spacing w:after="0" w:line="240" w:lineRule="auto"/>
      </w:pPr>
      <w:r>
        <w:separator/>
      </w:r>
    </w:p>
  </w:endnote>
  <w:endnote w:type="continuationSeparator" w:id="0">
    <w:p w14:paraId="7389E43F" w14:textId="77777777" w:rsidR="0087284C" w:rsidRDefault="0087284C" w:rsidP="00A1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34A2" w14:textId="77777777" w:rsidR="0087284C" w:rsidRDefault="0087284C" w:rsidP="00A137E5">
      <w:pPr>
        <w:spacing w:after="0" w:line="240" w:lineRule="auto"/>
      </w:pPr>
      <w:r>
        <w:separator/>
      </w:r>
    </w:p>
  </w:footnote>
  <w:footnote w:type="continuationSeparator" w:id="0">
    <w:p w14:paraId="14A8A68F" w14:textId="77777777" w:rsidR="0087284C" w:rsidRDefault="0087284C" w:rsidP="00A1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50A21"/>
    <w:multiLevelType w:val="hybridMultilevel"/>
    <w:tmpl w:val="4B4C387A"/>
    <w:lvl w:ilvl="0" w:tplc="B26EB7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71F80E42"/>
    <w:multiLevelType w:val="hybridMultilevel"/>
    <w:tmpl w:val="EAF8BF54"/>
    <w:lvl w:ilvl="0" w:tplc="9CF88132">
      <w:start w:val="1"/>
      <w:numFmt w:val="decimal"/>
      <w:lvlText w:val="（%1）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num w:numId="1" w16cid:durableId="1263958409">
    <w:abstractNumId w:val="8"/>
  </w:num>
  <w:num w:numId="2" w16cid:durableId="1407418330">
    <w:abstractNumId w:val="6"/>
  </w:num>
  <w:num w:numId="3" w16cid:durableId="1320888447">
    <w:abstractNumId w:val="5"/>
  </w:num>
  <w:num w:numId="4" w16cid:durableId="1072771769">
    <w:abstractNumId w:val="4"/>
  </w:num>
  <w:num w:numId="5" w16cid:durableId="1501122146">
    <w:abstractNumId w:val="7"/>
  </w:num>
  <w:num w:numId="6" w16cid:durableId="280303735">
    <w:abstractNumId w:val="3"/>
  </w:num>
  <w:num w:numId="7" w16cid:durableId="543836214">
    <w:abstractNumId w:val="2"/>
  </w:num>
  <w:num w:numId="8" w16cid:durableId="567302048">
    <w:abstractNumId w:val="1"/>
  </w:num>
  <w:num w:numId="9" w16cid:durableId="1782408289">
    <w:abstractNumId w:val="0"/>
  </w:num>
  <w:num w:numId="10" w16cid:durableId="287787541">
    <w:abstractNumId w:val="10"/>
  </w:num>
  <w:num w:numId="11" w16cid:durableId="1972704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70F"/>
    <w:rsid w:val="00121D1C"/>
    <w:rsid w:val="0015074B"/>
    <w:rsid w:val="00166868"/>
    <w:rsid w:val="002513BD"/>
    <w:rsid w:val="00252AB9"/>
    <w:rsid w:val="002833E3"/>
    <w:rsid w:val="0029639D"/>
    <w:rsid w:val="002B383E"/>
    <w:rsid w:val="002E64BF"/>
    <w:rsid w:val="00326F90"/>
    <w:rsid w:val="0034333F"/>
    <w:rsid w:val="003D2E83"/>
    <w:rsid w:val="003E30E3"/>
    <w:rsid w:val="004372B2"/>
    <w:rsid w:val="004F0973"/>
    <w:rsid w:val="00540BC4"/>
    <w:rsid w:val="00571156"/>
    <w:rsid w:val="00594119"/>
    <w:rsid w:val="005D7968"/>
    <w:rsid w:val="006958FE"/>
    <w:rsid w:val="006B3848"/>
    <w:rsid w:val="00780A50"/>
    <w:rsid w:val="007A6EE9"/>
    <w:rsid w:val="00801656"/>
    <w:rsid w:val="0087284C"/>
    <w:rsid w:val="00910984"/>
    <w:rsid w:val="0094238B"/>
    <w:rsid w:val="009E6599"/>
    <w:rsid w:val="00A137E5"/>
    <w:rsid w:val="00A91DAB"/>
    <w:rsid w:val="00AA1D8D"/>
    <w:rsid w:val="00B47730"/>
    <w:rsid w:val="00B5005D"/>
    <w:rsid w:val="00BD10CE"/>
    <w:rsid w:val="00BD4629"/>
    <w:rsid w:val="00BE010A"/>
    <w:rsid w:val="00BF1009"/>
    <w:rsid w:val="00C1618C"/>
    <w:rsid w:val="00C705C1"/>
    <w:rsid w:val="00C7192F"/>
    <w:rsid w:val="00CB0664"/>
    <w:rsid w:val="00CB23DC"/>
    <w:rsid w:val="00D05FD0"/>
    <w:rsid w:val="00D64E04"/>
    <w:rsid w:val="00DE6A2E"/>
    <w:rsid w:val="00E87818"/>
    <w:rsid w:val="00EE0859"/>
    <w:rsid w:val="00F17C6F"/>
    <w:rsid w:val="00FC693F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FABD9A"/>
  <w14:defaultImageDpi w14:val="330"/>
  <w15:docId w15:val="{E3345673-C8D5-4895-8EC6-F2033A0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LORD DarkSW</cp:lastModifiedBy>
  <cp:revision>41</cp:revision>
  <dcterms:created xsi:type="dcterms:W3CDTF">2013-12-23T23:15:00Z</dcterms:created>
  <dcterms:modified xsi:type="dcterms:W3CDTF">2023-10-21T06:41:00Z</dcterms:modified>
  <cp:category/>
</cp:coreProperties>
</file>