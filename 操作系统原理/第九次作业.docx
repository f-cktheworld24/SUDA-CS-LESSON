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5C23" w14:textId="77777777" w:rsidR="004B5FD2" w:rsidRDefault="00000000">
      <w:pPr>
        <w:autoSpaceDE w:val="0"/>
        <w:autoSpaceDN w:val="0"/>
        <w:spacing w:before="768" w:after="0" w:line="486" w:lineRule="exact"/>
        <w:ind w:left="3754" w:right="3754"/>
        <w:jc w:val="right"/>
        <w:rPr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习题九</w:t>
      </w:r>
      <w:r>
        <w:rPr>
          <w:rFonts w:ascii="Calibri" w:eastAsia="Calibri" w:hAnsi="Calibri"/>
          <w:color w:val="000000"/>
          <w:sz w:val="44"/>
          <w:lang w:eastAsia="zh-CN"/>
        </w:rPr>
        <w:t xml:space="preserve"> </w:t>
      </w:r>
    </w:p>
    <w:p w14:paraId="01065042" w14:textId="77777777" w:rsidR="004B5FD2" w:rsidRDefault="00000000">
      <w:pPr>
        <w:autoSpaceDE w:val="0"/>
        <w:autoSpaceDN w:val="0"/>
        <w:spacing w:before="32" w:after="0" w:line="314" w:lineRule="exact"/>
        <w:ind w:left="360" w:right="360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1、</w:t>
      </w:r>
      <w:r>
        <w:rPr>
          <w:rFonts w:ascii="宋体" w:eastAsia="宋体" w:hAnsi="宋体"/>
          <w:color w:val="000000"/>
          <w:sz w:val="21"/>
          <w:lang w:eastAsia="zh-CN"/>
        </w:rPr>
        <w:t>某系统采用页式虚拟存储管理，贮存每块为</w:t>
      </w:r>
      <w:r>
        <w:rPr>
          <w:rFonts w:ascii="TimesNewRomanPSMT" w:eastAsia="TimesNewRomanPSMT" w:hAnsi="TimesNewRomanPSMT"/>
          <w:color w:val="000000"/>
          <w:sz w:val="21"/>
          <w:lang w:eastAsia="zh-CN"/>
        </w:rPr>
        <w:t xml:space="preserve"> 128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个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字节，现在要把一个</w:t>
      </w:r>
      <w:r>
        <w:rPr>
          <w:rFonts w:ascii="TimesNewRomanPSMT" w:eastAsia="TimesNewRomanPSMT" w:hAnsi="TimesNewRomanPSMT"/>
          <w:color w:val="000000"/>
          <w:sz w:val="21"/>
          <w:lang w:eastAsia="zh-CN"/>
        </w:rPr>
        <w:t xml:space="preserve"> 128 × 128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的二维数组置初值为“</w:t>
      </w:r>
      <w:r>
        <w:rPr>
          <w:rFonts w:ascii="TimesNewRomanPSMT" w:eastAsia="TimesNewRomanPSMT" w:hAnsi="TimesNewRomanPSMT"/>
          <w:color w:val="000000"/>
          <w:sz w:val="21"/>
          <w:lang w:eastAsia="zh-CN"/>
        </w:rPr>
        <w:t>0</w:t>
      </w:r>
      <w:r>
        <w:rPr>
          <w:rFonts w:ascii="宋体" w:eastAsia="宋体" w:hAnsi="宋体"/>
          <w:color w:val="000000"/>
          <w:sz w:val="21"/>
          <w:lang w:eastAsia="zh-CN"/>
        </w:rPr>
        <w:t>”。在分页时把数组中的元素每一行放在一页中，假定系统只分给用户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一页数据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区。</w:t>
      </w:r>
      <w:r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>（1）对如下数据段，执行完要产生多少次缺页中断？</w:t>
      </w:r>
      <w:r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</w:p>
    <w:p w14:paraId="6A41A787" w14:textId="77777777" w:rsidR="004B5FD2" w:rsidRDefault="00000000">
      <w:pPr>
        <w:autoSpaceDE w:val="0"/>
        <w:autoSpaceDN w:val="0"/>
        <w:spacing w:before="54" w:after="0" w:line="210" w:lineRule="exact"/>
        <w:ind w:left="1200" w:right="1200"/>
      </w:pPr>
      <w:r>
        <w:rPr>
          <w:rFonts w:ascii="宋体" w:eastAsia="宋体" w:hAnsi="宋体"/>
          <w:color w:val="000000"/>
          <w:sz w:val="21"/>
        </w:rPr>
        <w:t xml:space="preserve">var </w:t>
      </w:r>
      <w:proofErr w:type="spellStart"/>
      <w:r>
        <w:rPr>
          <w:rFonts w:ascii="宋体" w:eastAsia="宋体" w:hAnsi="宋体"/>
          <w:color w:val="000000"/>
          <w:sz w:val="21"/>
        </w:rPr>
        <w:t>A：</w:t>
      </w:r>
      <w:proofErr w:type="gramStart"/>
      <w:r>
        <w:rPr>
          <w:rFonts w:ascii="宋体" w:eastAsia="宋体" w:hAnsi="宋体"/>
          <w:color w:val="000000"/>
          <w:sz w:val="21"/>
        </w:rPr>
        <w:t>array</w:t>
      </w:r>
      <w:proofErr w:type="spellEnd"/>
      <w:r>
        <w:rPr>
          <w:rFonts w:ascii="宋体" w:eastAsia="宋体" w:hAnsi="宋体"/>
          <w:color w:val="000000"/>
          <w:sz w:val="21"/>
        </w:rPr>
        <w:t>[</w:t>
      </w:r>
      <w:proofErr w:type="gramEnd"/>
      <w:r>
        <w:rPr>
          <w:rFonts w:ascii="宋体" w:eastAsia="宋体" w:hAnsi="宋体"/>
          <w:color w:val="000000"/>
          <w:sz w:val="21"/>
        </w:rPr>
        <w:t xml:space="preserve"> 1．．128]of array［l．．128」of integer； </w:t>
      </w:r>
    </w:p>
    <w:p w14:paraId="73C4CD0E" w14:textId="77777777" w:rsidR="004B5FD2" w:rsidRDefault="00000000">
      <w:pPr>
        <w:tabs>
          <w:tab w:val="left" w:pos="1832"/>
          <w:tab w:val="left" w:pos="2252"/>
        </w:tabs>
        <w:autoSpaceDE w:val="0"/>
        <w:autoSpaceDN w:val="0"/>
        <w:spacing w:after="0" w:line="328" w:lineRule="exact"/>
        <w:ind w:left="1412" w:right="1412"/>
        <w:rPr>
          <w:rFonts w:ascii="TimesNewRomanPSMT" w:eastAsia="TimesNewRomanPSMT" w:hAnsi="TimesNewRomanPSMT"/>
          <w:color w:val="000000"/>
          <w:sz w:val="27"/>
        </w:rPr>
      </w:pPr>
      <w:r>
        <w:rPr>
          <w:rFonts w:ascii="宋体" w:eastAsia="宋体" w:hAnsi="宋体"/>
          <w:color w:val="000000"/>
          <w:sz w:val="21"/>
        </w:rPr>
        <w:t xml:space="preserve"> for j ：=1 to 128 </w:t>
      </w:r>
      <w:r>
        <w:br/>
      </w:r>
      <w:r>
        <w:tab/>
      </w:r>
      <w:r>
        <w:rPr>
          <w:rFonts w:ascii="宋体" w:eastAsia="宋体" w:hAnsi="宋体"/>
          <w:color w:val="000000"/>
          <w:sz w:val="21"/>
        </w:rPr>
        <w:t xml:space="preserve"> do for </w:t>
      </w:r>
      <w:proofErr w:type="gramStart"/>
      <w:r>
        <w:rPr>
          <w:rFonts w:ascii="宋体" w:eastAsia="宋体" w:hAnsi="宋体"/>
          <w:color w:val="000000"/>
          <w:sz w:val="21"/>
        </w:rPr>
        <w:t>i:=</w:t>
      </w:r>
      <w:proofErr w:type="gramEnd"/>
      <w:r>
        <w:rPr>
          <w:rFonts w:ascii="宋体" w:eastAsia="宋体" w:hAnsi="宋体"/>
          <w:color w:val="000000"/>
          <w:sz w:val="21"/>
        </w:rPr>
        <w:t xml:space="preserve">1 to 128 </w:t>
      </w:r>
      <w:r>
        <w:br/>
      </w:r>
      <w:r>
        <w:tab/>
      </w:r>
      <w:r>
        <w:tab/>
      </w:r>
      <w:r>
        <w:rPr>
          <w:rFonts w:ascii="宋体" w:eastAsia="宋体" w:hAnsi="宋体"/>
          <w:color w:val="000000"/>
          <w:sz w:val="21"/>
        </w:rPr>
        <w:t xml:space="preserve"> do A[i,j]: =0；</w:t>
      </w:r>
      <w:r>
        <w:rPr>
          <w:rFonts w:ascii="TimesNewRomanPSMT" w:eastAsia="TimesNewRomanPSMT" w:hAnsi="TimesNewRomanPSMT"/>
          <w:color w:val="000000"/>
          <w:sz w:val="27"/>
        </w:rPr>
        <w:t xml:space="preserve"> </w:t>
      </w:r>
    </w:p>
    <w:p w14:paraId="6FC57F95" w14:textId="68727BF2" w:rsidR="00C87106" w:rsidRDefault="00DB7C1B">
      <w:pPr>
        <w:tabs>
          <w:tab w:val="left" w:pos="1832"/>
          <w:tab w:val="left" w:pos="2252"/>
        </w:tabs>
        <w:autoSpaceDE w:val="0"/>
        <w:autoSpaceDN w:val="0"/>
        <w:spacing w:after="0" w:line="328" w:lineRule="exact"/>
        <w:ind w:left="1412" w:right="1412"/>
        <w:rPr>
          <w:rFonts w:ascii="TimesNewRomanPSMT" w:eastAsia="TimesNewRomanPSMT" w:hAnsi="TimesNewRomanPSMT"/>
          <w:color w:val="000000"/>
          <w:sz w:val="27"/>
        </w:rPr>
      </w:pPr>
      <w:r>
        <w:rPr>
          <w:rFonts w:ascii="宋体" w:eastAsia="宋体" w:hAnsi="宋体" w:hint="eastAsia"/>
          <w:color w:val="000000"/>
          <w:sz w:val="27"/>
          <w:lang w:eastAsia="zh-CN"/>
        </w:rPr>
        <w:t>128</w:t>
      </w:r>
      <w:r w:rsidR="001D628B">
        <w:rPr>
          <w:rFonts w:ascii="宋体" w:eastAsia="宋体" w:hAnsi="宋体" w:hint="eastAsia"/>
          <w:color w:val="000000"/>
          <w:sz w:val="27"/>
          <w:lang w:eastAsia="zh-CN"/>
        </w:rPr>
        <w:t>*128</w:t>
      </w:r>
      <w:r w:rsidR="00DA57A2">
        <w:rPr>
          <w:rFonts w:ascii="宋体" w:eastAsia="宋体" w:hAnsi="宋体" w:hint="eastAsia"/>
          <w:color w:val="000000"/>
          <w:sz w:val="27"/>
          <w:lang w:eastAsia="zh-CN"/>
        </w:rPr>
        <w:t>次</w:t>
      </w:r>
    </w:p>
    <w:p w14:paraId="2BD5E889" w14:textId="77777777" w:rsidR="000C5818" w:rsidRDefault="00000000" w:rsidP="000C5818">
      <w:pPr>
        <w:autoSpaceDE w:val="0"/>
        <w:autoSpaceDN w:val="0"/>
        <w:spacing w:before="54" w:after="0" w:line="210" w:lineRule="exact"/>
        <w:ind w:right="120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（2）为减少缺页中断的次数，请改写上面的程序，使之仍能完成所要求的功能，并统计缺页次数。</w:t>
      </w:r>
    </w:p>
    <w:p w14:paraId="08FE45BF" w14:textId="060A8952" w:rsidR="0028495A" w:rsidRDefault="0028495A" w:rsidP="000C5818">
      <w:pPr>
        <w:autoSpaceDE w:val="0"/>
        <w:autoSpaceDN w:val="0"/>
        <w:spacing w:before="54" w:after="0" w:line="210" w:lineRule="exact"/>
        <w:ind w:right="1200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如果数组每一行都为128个字节：</w:t>
      </w:r>
    </w:p>
    <w:p w14:paraId="56121906" w14:textId="428CBA5A" w:rsidR="000C5818" w:rsidRDefault="00000000" w:rsidP="000C5818">
      <w:pPr>
        <w:autoSpaceDE w:val="0"/>
        <w:autoSpaceDN w:val="0"/>
        <w:spacing w:before="54" w:after="0" w:line="210" w:lineRule="exact"/>
        <w:ind w:right="1200" w:firstLine="720"/>
      </w:pPr>
      <w:r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C5818">
        <w:rPr>
          <w:rFonts w:ascii="宋体" w:eastAsia="宋体" w:hAnsi="宋体"/>
          <w:color w:val="000000"/>
          <w:sz w:val="21"/>
        </w:rPr>
        <w:t xml:space="preserve">var </w:t>
      </w:r>
      <w:proofErr w:type="spellStart"/>
      <w:r w:rsidR="000C5818">
        <w:rPr>
          <w:rFonts w:ascii="宋体" w:eastAsia="宋体" w:hAnsi="宋体"/>
          <w:color w:val="000000"/>
          <w:sz w:val="21"/>
        </w:rPr>
        <w:t>A：</w:t>
      </w:r>
      <w:proofErr w:type="gramStart"/>
      <w:r w:rsidR="000C5818">
        <w:rPr>
          <w:rFonts w:ascii="宋体" w:eastAsia="宋体" w:hAnsi="宋体"/>
          <w:color w:val="000000"/>
          <w:sz w:val="21"/>
        </w:rPr>
        <w:t>array</w:t>
      </w:r>
      <w:proofErr w:type="spellEnd"/>
      <w:r w:rsidR="000C5818">
        <w:rPr>
          <w:rFonts w:ascii="宋体" w:eastAsia="宋体" w:hAnsi="宋体"/>
          <w:color w:val="000000"/>
          <w:sz w:val="21"/>
        </w:rPr>
        <w:t>[</w:t>
      </w:r>
      <w:proofErr w:type="gramEnd"/>
      <w:r w:rsidR="000C5818">
        <w:rPr>
          <w:rFonts w:ascii="宋体" w:eastAsia="宋体" w:hAnsi="宋体"/>
          <w:color w:val="000000"/>
          <w:sz w:val="21"/>
        </w:rPr>
        <w:t xml:space="preserve"> 1．．128]of array［l．．128」of integer； </w:t>
      </w:r>
    </w:p>
    <w:p w14:paraId="0F56CC55" w14:textId="45D926EA" w:rsidR="000C5818" w:rsidRPr="00E737BC" w:rsidRDefault="000C5818" w:rsidP="00E737BC">
      <w:pPr>
        <w:tabs>
          <w:tab w:val="left" w:pos="1832"/>
          <w:tab w:val="left" w:pos="2252"/>
        </w:tabs>
        <w:autoSpaceDE w:val="0"/>
        <w:autoSpaceDN w:val="0"/>
        <w:spacing w:after="0" w:line="328" w:lineRule="exact"/>
        <w:ind w:left="1412" w:right="1412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/>
          <w:color w:val="000000"/>
          <w:sz w:val="21"/>
        </w:rPr>
        <w:t xml:space="preserve"> for j ：=1 to 128 </w:t>
      </w:r>
      <w:r>
        <w:br/>
      </w:r>
      <w:r>
        <w:tab/>
      </w:r>
      <w:r>
        <w:rPr>
          <w:rFonts w:ascii="宋体" w:eastAsia="宋体" w:hAnsi="宋体"/>
          <w:color w:val="000000"/>
          <w:sz w:val="21"/>
        </w:rPr>
        <w:t xml:space="preserve"> do for </w:t>
      </w:r>
      <w:proofErr w:type="gramStart"/>
      <w:r>
        <w:rPr>
          <w:rFonts w:ascii="宋体" w:eastAsia="宋体" w:hAnsi="宋体"/>
          <w:color w:val="000000"/>
          <w:sz w:val="21"/>
        </w:rPr>
        <w:t>i:=</w:t>
      </w:r>
      <w:proofErr w:type="gramEnd"/>
      <w:r>
        <w:rPr>
          <w:rFonts w:ascii="宋体" w:eastAsia="宋体" w:hAnsi="宋体"/>
          <w:color w:val="000000"/>
          <w:sz w:val="21"/>
        </w:rPr>
        <w:t xml:space="preserve">1 to 128 </w:t>
      </w:r>
      <w:r>
        <w:br/>
      </w:r>
      <w:r>
        <w:tab/>
      </w:r>
      <w:r>
        <w:tab/>
      </w:r>
      <w:r>
        <w:rPr>
          <w:rFonts w:ascii="宋体" w:eastAsia="宋体" w:hAnsi="宋体"/>
          <w:color w:val="000000"/>
          <w:sz w:val="21"/>
        </w:rPr>
        <w:t xml:space="preserve"> do A[</w:t>
      </w:r>
      <w:proofErr w:type="spellStart"/>
      <w:r w:rsidR="00E737BC">
        <w:rPr>
          <w:rFonts w:ascii="宋体" w:eastAsia="宋体" w:hAnsi="宋体"/>
          <w:color w:val="000000"/>
          <w:sz w:val="21"/>
          <w:lang w:eastAsia="zh-CN"/>
        </w:rPr>
        <w:t>j</w:t>
      </w:r>
      <w:r>
        <w:rPr>
          <w:rFonts w:ascii="宋体" w:eastAsia="宋体" w:hAnsi="宋体"/>
          <w:color w:val="000000"/>
          <w:sz w:val="21"/>
        </w:rPr>
        <w:t>,</w:t>
      </w:r>
      <w:r w:rsidR="00E737BC">
        <w:rPr>
          <w:rFonts w:ascii="宋体" w:eastAsia="宋体" w:hAnsi="宋体"/>
          <w:color w:val="000000"/>
          <w:sz w:val="21"/>
        </w:rPr>
        <w:t>i</w:t>
      </w:r>
      <w:proofErr w:type="spellEnd"/>
      <w:r>
        <w:rPr>
          <w:rFonts w:ascii="宋体" w:eastAsia="宋体" w:hAnsi="宋体"/>
          <w:color w:val="000000"/>
          <w:sz w:val="21"/>
        </w:rPr>
        <w:t>]: =0；</w:t>
      </w:r>
      <w:r>
        <w:rPr>
          <w:rFonts w:ascii="TimesNewRomanPSMT" w:eastAsia="TimesNewRomanPSMT" w:hAnsi="TimesNewRomanPSMT"/>
          <w:color w:val="000000"/>
          <w:sz w:val="27"/>
        </w:rPr>
        <w:t xml:space="preserve"> </w:t>
      </w:r>
    </w:p>
    <w:p w14:paraId="7571454C" w14:textId="77777777" w:rsidR="007C096D" w:rsidRDefault="000C5818">
      <w:pPr>
        <w:autoSpaceDE w:val="0"/>
        <w:autoSpaceDN w:val="0"/>
        <w:spacing w:after="0" w:line="302" w:lineRule="exact"/>
        <w:ind w:left="360" w:right="248"/>
        <w:rPr>
          <w:rFonts w:ascii="宋体" w:eastAsia="宋体" w:hAnsi="宋体"/>
          <w:color w:val="000000"/>
          <w:sz w:val="24"/>
          <w:lang w:eastAsia="zh-CN"/>
        </w:rPr>
      </w:pPr>
      <w:r>
        <w:rPr>
          <w:rFonts w:ascii="宋体" w:eastAsia="宋体" w:hAnsi="宋体" w:hint="eastAsia"/>
          <w:lang w:eastAsia="zh-CN"/>
        </w:rPr>
        <w:t>缺页次数</w:t>
      </w:r>
      <w:r>
        <w:rPr>
          <w:rFonts w:ascii="微软雅黑" w:eastAsia="微软雅黑" w:hAnsi="微软雅黑" w:cs="微软雅黑" w:hint="eastAsia"/>
          <w:lang w:eastAsia="zh-CN"/>
        </w:rPr>
        <w:t>为128次</w:t>
      </w:r>
      <w:r w:rsidR="00FD7064">
        <w:rPr>
          <w:rFonts w:ascii="微软雅黑" w:eastAsia="微软雅黑" w:hAnsi="微软雅黑" w:cs="微软雅黑" w:hint="eastAsia"/>
          <w:lang w:eastAsia="zh-CN"/>
        </w:rPr>
        <w:t>；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4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4"/>
          <w:lang w:eastAsia="zh-CN"/>
        </w:rPr>
        <w:t>2、</w:t>
      </w:r>
      <w:r w:rsidR="00000000">
        <w:rPr>
          <w:rFonts w:ascii="宋体" w:eastAsia="宋体" w:hAnsi="宋体"/>
          <w:color w:val="000000"/>
          <w:sz w:val="21"/>
          <w:lang w:eastAsia="zh-CN"/>
        </w:rPr>
        <w:t>假设有一个按需调页存储器，页表放在寄存器中。处理一个页错误，当有空的帧可用或被置换的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帧没有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被修改过时要用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8ms</w:t>
      </w:r>
      <w:r w:rsidR="00000000">
        <w:rPr>
          <w:rFonts w:ascii="宋体" w:eastAsia="宋体" w:hAnsi="宋体"/>
          <w:color w:val="000000"/>
          <w:sz w:val="21"/>
          <w:lang w:eastAsia="zh-CN"/>
        </w:rPr>
        <w:t>，当被置换的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帧被修改过时用</w:t>
      </w:r>
      <w:proofErr w:type="gramEnd"/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20ms</w:t>
      </w:r>
      <w:r w:rsidR="00000000">
        <w:rPr>
          <w:rFonts w:ascii="宋体" w:eastAsia="宋体" w:hAnsi="宋体"/>
          <w:color w:val="000000"/>
          <w:sz w:val="21"/>
          <w:lang w:eastAsia="zh-CN"/>
        </w:rPr>
        <w:t>。存储器存取时间为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100ns</w:t>
      </w:r>
      <w:r w:rsidR="00000000">
        <w:rPr>
          <w:rFonts w:ascii="宋体" w:eastAsia="宋体" w:hAnsi="宋体"/>
          <w:color w:val="000000"/>
          <w:sz w:val="21"/>
          <w:lang w:eastAsia="zh-CN"/>
        </w:rPr>
        <w:t>。假设被置换的页中有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70%</w:t>
      </w:r>
      <w:r w:rsidR="00000000">
        <w:rPr>
          <w:rFonts w:ascii="宋体" w:eastAsia="宋体" w:hAnsi="宋体"/>
          <w:color w:val="000000"/>
          <w:sz w:val="21"/>
          <w:lang w:eastAsia="zh-CN"/>
        </w:rPr>
        <w:t>被修改过，有效存取时间不超过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200ns</w:t>
      </w:r>
      <w:r w:rsidR="00000000">
        <w:rPr>
          <w:rFonts w:ascii="宋体" w:eastAsia="宋体" w:hAnsi="宋体"/>
          <w:color w:val="000000"/>
          <w:sz w:val="21"/>
          <w:lang w:eastAsia="zh-CN"/>
        </w:rPr>
        <w:t xml:space="preserve"> 时，最大可以接受的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缺页率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为多少？</w:t>
      </w:r>
      <w:r w:rsidR="00000000">
        <w:rPr>
          <w:rFonts w:ascii="宋体" w:eastAsia="宋体" w:hAnsi="宋体"/>
          <w:color w:val="000000"/>
          <w:sz w:val="24"/>
          <w:lang w:eastAsia="zh-CN"/>
        </w:rPr>
        <w:t xml:space="preserve"> </w:t>
      </w:r>
    </w:p>
    <w:p w14:paraId="3762E39B" w14:textId="77777777" w:rsidR="004C56AB" w:rsidRDefault="004C56AB" w:rsidP="00033C1F">
      <w:pPr>
        <w:autoSpaceDE w:val="0"/>
        <w:autoSpaceDN w:val="0"/>
        <w:spacing w:after="0" w:line="302" w:lineRule="exact"/>
        <w:ind w:left="360" w:right="248" w:firstLine="360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200ns</w:t>
      </w:r>
      <w:r>
        <w:rPr>
          <w:lang w:eastAsia="zh-CN"/>
        </w:rPr>
        <w:t>=(1-</w:t>
      </w:r>
      <w:proofErr w:type="gramStart"/>
      <w:r>
        <w:rPr>
          <w:lang w:eastAsia="zh-CN"/>
        </w:rPr>
        <w:t>P)*</w:t>
      </w:r>
      <w:proofErr w:type="gramEnd"/>
      <w:r>
        <w:rPr>
          <w:lang w:eastAsia="zh-CN"/>
        </w:rPr>
        <w:t>100ns+P*(20ms*0.7+8*0.3)</w:t>
      </w:r>
    </w:p>
    <w:p w14:paraId="11E78E22" w14:textId="77777777" w:rsidR="004C56AB" w:rsidRDefault="004C56AB" w:rsidP="00033C1F">
      <w:pPr>
        <w:autoSpaceDE w:val="0"/>
        <w:autoSpaceDN w:val="0"/>
        <w:spacing w:after="0" w:line="302" w:lineRule="exact"/>
        <w:ind w:left="360" w:right="248" w:firstLine="360"/>
        <w:rPr>
          <w:rFonts w:ascii="Calibri" w:eastAsia="Calibri" w:hAnsi="Calibri"/>
          <w:color w:val="000000"/>
          <w:sz w:val="24"/>
          <w:lang w:eastAsia="zh-CN"/>
        </w:rPr>
      </w:pPr>
      <w:r>
        <w:rPr>
          <w:rFonts w:ascii="宋体" w:eastAsia="宋体" w:hAnsi="宋体" w:hint="eastAsia"/>
          <w:lang w:eastAsia="zh-CN"/>
        </w:rPr>
        <w:t>解得P</w:t>
      </w:r>
      <w:r>
        <w:rPr>
          <w:rFonts w:ascii="宋体" w:eastAsia="宋体" w:hAnsi="宋体"/>
          <w:lang w:eastAsia="zh-CN"/>
        </w:rPr>
        <w:t>=0.00061%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4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Calibri" w:eastAsia="Calibri" w:hAnsi="Calibri"/>
          <w:color w:val="000000"/>
          <w:sz w:val="24"/>
          <w:lang w:eastAsia="zh-CN"/>
        </w:rPr>
        <w:t>3</w:t>
      </w:r>
      <w:r w:rsidR="00000000">
        <w:rPr>
          <w:rFonts w:ascii="宋体" w:eastAsia="宋体" w:hAnsi="宋体"/>
          <w:color w:val="000000"/>
          <w:sz w:val="24"/>
          <w:lang w:eastAsia="zh-CN"/>
        </w:rPr>
        <w:t>、</w:t>
      </w:r>
      <w:r w:rsidR="00000000">
        <w:rPr>
          <w:rFonts w:ascii="宋体" w:eastAsia="宋体" w:hAnsi="宋体"/>
          <w:color w:val="000000"/>
          <w:sz w:val="21"/>
          <w:lang w:eastAsia="zh-CN"/>
        </w:rPr>
        <w:t>已知页面走向为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1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2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1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3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1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2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4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2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1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3</w:t>
      </w:r>
      <w:r w:rsidR="00000000">
        <w:rPr>
          <w:rFonts w:ascii="宋体" w:eastAsia="宋体" w:hAnsi="宋体"/>
          <w:color w:val="000000"/>
          <w:sz w:val="21"/>
          <w:lang w:eastAsia="zh-CN"/>
        </w:rPr>
        <w:t>、</w:t>
      </w:r>
      <w:r w:rsidR="00000000">
        <w:rPr>
          <w:rFonts w:ascii="Calibri" w:eastAsia="Calibri" w:hAnsi="Calibri"/>
          <w:color w:val="000000"/>
          <w:sz w:val="21"/>
          <w:lang w:eastAsia="zh-CN"/>
        </w:rPr>
        <w:t>4</w:t>
      </w:r>
      <w:r w:rsidR="00000000">
        <w:rPr>
          <w:rFonts w:ascii="宋体" w:eastAsia="宋体" w:hAnsi="宋体"/>
          <w:color w:val="000000"/>
          <w:sz w:val="21"/>
          <w:lang w:eastAsia="zh-CN"/>
        </w:rPr>
        <w:t>，且开始执行时主存中没有页面。若只给该作业分配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3</w:t>
      </w:r>
      <w:r w:rsidR="00000000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个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物理块，当采用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FIFO</w:t>
      </w:r>
      <w:r w:rsidR="00000000">
        <w:rPr>
          <w:rFonts w:ascii="宋体" w:eastAsia="宋体" w:hAnsi="宋体"/>
          <w:color w:val="000000"/>
          <w:sz w:val="21"/>
          <w:lang w:eastAsia="zh-CN"/>
        </w:rPr>
        <w:t xml:space="preserve"> 页面淘汰算法时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缺页率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为多少？假设现有一种淘汰算法，该算法淘汰页面的策略为当需要淘汰页面时，就把刚使用过的页面作为淘汰对象，试问就相同的页面走向，其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缺页率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为多少？</w:t>
      </w:r>
      <w:r w:rsidR="00000000">
        <w:rPr>
          <w:rFonts w:ascii="Calibri" w:eastAsia="Calibri" w:hAnsi="Calibri"/>
          <w:color w:val="000000"/>
          <w:sz w:val="24"/>
          <w:lang w:eastAsia="zh-CN"/>
        </w:rPr>
        <w:t xml:space="preserve"> </w:t>
      </w:r>
    </w:p>
    <w:p w14:paraId="1460071D" w14:textId="77777777" w:rsidR="00BE02EE" w:rsidRDefault="00B41E59" w:rsidP="00033C1F">
      <w:pPr>
        <w:autoSpaceDE w:val="0"/>
        <w:autoSpaceDN w:val="0"/>
        <w:spacing w:after="0" w:line="302" w:lineRule="exact"/>
        <w:ind w:left="360" w:right="248" w:firstLine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发生缺页错误5次，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缺页率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为5/11=45.5%</w:t>
      </w:r>
      <w:r w:rsidR="00D80D73">
        <w:rPr>
          <w:rFonts w:ascii="微软雅黑" w:eastAsia="微软雅黑" w:hAnsi="微软雅黑" w:cs="微软雅黑" w:hint="eastAsia"/>
          <w:lang w:eastAsia="zh-CN"/>
        </w:rPr>
        <w:t>。</w:t>
      </w:r>
    </w:p>
    <w:p w14:paraId="5FFB7D88" w14:textId="183750E0" w:rsidR="004B5FD2" w:rsidRDefault="00BE02EE" w:rsidP="00033C1F">
      <w:pPr>
        <w:autoSpaceDE w:val="0"/>
        <w:autoSpaceDN w:val="0"/>
        <w:spacing w:after="0" w:line="302" w:lineRule="exact"/>
        <w:ind w:left="360" w:right="248" w:firstLine="360"/>
        <w:rPr>
          <w:rFonts w:ascii="宋体" w:eastAsia="宋体" w:hAnsi="宋体" w:cs="宋体"/>
          <w:color w:val="000000"/>
          <w:sz w:val="24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缺页率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为6/11=54.5%</w:t>
      </w:r>
      <w:r w:rsidR="00000000">
        <w:rPr>
          <w:lang w:eastAsia="zh-CN"/>
        </w:rPr>
        <w:br/>
      </w:r>
      <w:r w:rsidR="00000000">
        <w:rPr>
          <w:rFonts w:ascii="Calibri" w:eastAsia="Calibri" w:hAnsi="Calibri"/>
          <w:color w:val="000000"/>
          <w:sz w:val="24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4"/>
          <w:lang w:eastAsia="zh-CN"/>
        </w:rPr>
        <w:t>4、</w:t>
      </w:r>
      <w:r w:rsidR="00000000">
        <w:rPr>
          <w:rFonts w:ascii="宋体" w:eastAsia="宋体" w:hAnsi="宋体"/>
          <w:color w:val="000000"/>
          <w:sz w:val="21"/>
          <w:lang w:eastAsia="zh-CN"/>
        </w:rPr>
        <w:t>在一个请求式分</w:t>
      </w:r>
      <w:proofErr w:type="gramStart"/>
      <w:r w:rsidR="00000000">
        <w:rPr>
          <w:rFonts w:ascii="宋体" w:eastAsia="宋体" w:hAnsi="宋体"/>
          <w:color w:val="000000"/>
          <w:sz w:val="21"/>
          <w:lang w:eastAsia="zh-CN"/>
        </w:rPr>
        <w:t>页系统</w:t>
      </w:r>
      <w:proofErr w:type="gramEnd"/>
      <w:r w:rsidR="00000000">
        <w:rPr>
          <w:rFonts w:ascii="宋体" w:eastAsia="宋体" w:hAnsi="宋体"/>
          <w:color w:val="000000"/>
          <w:sz w:val="21"/>
          <w:lang w:eastAsia="zh-CN"/>
        </w:rPr>
        <w:t>中，目前系统的利用率如下：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CPU 操作         ：20%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分页磁盘的 I/O 操作：97.7%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其它 I/O 设备      ：5%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下列方法是否可以提高 CPU 利用率，分别说出你的理由。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1）安装一个更加快速的 CPU；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2）增加一个容量更加大的磁盘；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3）增加更多的内存；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>4）增加页面的大小。</w:t>
      </w:r>
      <w:r w:rsidR="00000000">
        <w:rPr>
          <w:rFonts w:ascii="TimesNewRomanPSMT" w:eastAsia="TimesNewRomanPSMT" w:hAnsi="TimesNewRomanPSMT"/>
          <w:color w:val="000000"/>
          <w:sz w:val="27"/>
          <w:lang w:eastAsia="zh-CN"/>
        </w:rPr>
        <w:t xml:space="preserve"> </w:t>
      </w:r>
      <w:r w:rsidR="00000000">
        <w:rPr>
          <w:lang w:eastAsia="zh-CN"/>
        </w:rPr>
        <w:br/>
      </w:r>
      <w:r w:rsidR="00000000">
        <w:rPr>
          <w:rFonts w:ascii="Calibri" w:eastAsia="Calibri" w:hAnsi="Calibri"/>
          <w:color w:val="000000"/>
          <w:sz w:val="24"/>
          <w:lang w:eastAsia="zh-CN"/>
        </w:rPr>
        <w:t xml:space="preserve"> </w:t>
      </w:r>
      <w:r w:rsidR="00EA06AF">
        <w:rPr>
          <w:rFonts w:ascii="宋体" w:eastAsia="宋体" w:hAnsi="宋体" w:cs="宋体" w:hint="eastAsia"/>
          <w:color w:val="000000"/>
          <w:sz w:val="24"/>
          <w:lang w:eastAsia="zh-CN"/>
        </w:rPr>
        <w:t>（1）</w:t>
      </w:r>
      <w:r w:rsidR="003E6250">
        <w:rPr>
          <w:rFonts w:ascii="宋体" w:eastAsia="宋体" w:hAnsi="宋体" w:cs="宋体" w:hint="eastAsia"/>
          <w:color w:val="000000"/>
          <w:sz w:val="24"/>
          <w:lang w:eastAsia="zh-CN"/>
        </w:rPr>
        <w:t>不可以，磁盘I</w:t>
      </w:r>
      <w:r w:rsidR="003E6250">
        <w:rPr>
          <w:rFonts w:ascii="宋体" w:eastAsia="宋体" w:hAnsi="宋体" w:cs="宋体"/>
          <w:color w:val="000000"/>
          <w:sz w:val="24"/>
          <w:lang w:eastAsia="zh-CN"/>
        </w:rPr>
        <w:t>/O</w:t>
      </w:r>
      <w:r w:rsidR="003E6250">
        <w:rPr>
          <w:rFonts w:ascii="宋体" w:eastAsia="宋体" w:hAnsi="宋体" w:cs="宋体" w:hint="eastAsia"/>
          <w:color w:val="000000"/>
          <w:sz w:val="24"/>
          <w:lang w:eastAsia="zh-CN"/>
        </w:rPr>
        <w:t>利用率过高而C</w:t>
      </w:r>
      <w:r w:rsidR="003E6250">
        <w:rPr>
          <w:rFonts w:ascii="宋体" w:eastAsia="宋体" w:hAnsi="宋体" w:cs="宋体"/>
          <w:color w:val="000000"/>
          <w:sz w:val="24"/>
          <w:lang w:eastAsia="zh-CN"/>
        </w:rPr>
        <w:t>PU</w:t>
      </w:r>
      <w:r w:rsidR="003E6250">
        <w:rPr>
          <w:rFonts w:ascii="宋体" w:eastAsia="宋体" w:hAnsi="宋体" w:cs="宋体" w:hint="eastAsia"/>
          <w:color w:val="000000"/>
          <w:sz w:val="24"/>
          <w:lang w:eastAsia="zh-CN"/>
        </w:rPr>
        <w:t>操作利用率较低，很可能发生了抖动，</w:t>
      </w:r>
      <w:r w:rsidR="008542F6">
        <w:rPr>
          <w:rFonts w:ascii="宋体" w:eastAsia="宋体" w:hAnsi="宋体" w:cs="宋体" w:hint="eastAsia"/>
          <w:color w:val="000000"/>
          <w:sz w:val="24"/>
          <w:lang w:eastAsia="zh-CN"/>
        </w:rPr>
        <w:t>此时提高C</w:t>
      </w:r>
      <w:r w:rsidR="008542F6">
        <w:rPr>
          <w:rFonts w:ascii="宋体" w:eastAsia="宋体" w:hAnsi="宋体" w:cs="宋体"/>
          <w:color w:val="000000"/>
          <w:sz w:val="24"/>
          <w:lang w:eastAsia="zh-CN"/>
        </w:rPr>
        <w:t>PU</w:t>
      </w:r>
      <w:r w:rsidR="008542F6">
        <w:rPr>
          <w:rFonts w:ascii="宋体" w:eastAsia="宋体" w:hAnsi="宋体" w:cs="宋体" w:hint="eastAsia"/>
          <w:color w:val="000000"/>
          <w:sz w:val="24"/>
          <w:lang w:eastAsia="zh-CN"/>
        </w:rPr>
        <w:t>利用率与C</w:t>
      </w:r>
      <w:r w:rsidR="008542F6">
        <w:rPr>
          <w:rFonts w:ascii="宋体" w:eastAsia="宋体" w:hAnsi="宋体" w:cs="宋体"/>
          <w:color w:val="000000"/>
          <w:sz w:val="24"/>
          <w:lang w:eastAsia="zh-CN"/>
        </w:rPr>
        <w:t>PU</w:t>
      </w:r>
      <w:r w:rsidR="008542F6">
        <w:rPr>
          <w:rFonts w:ascii="宋体" w:eastAsia="宋体" w:hAnsi="宋体" w:cs="宋体" w:hint="eastAsia"/>
          <w:color w:val="000000"/>
          <w:sz w:val="24"/>
          <w:lang w:eastAsia="zh-CN"/>
        </w:rPr>
        <w:t>速度无关。</w:t>
      </w:r>
    </w:p>
    <w:p w14:paraId="455C59C2" w14:textId="24421DAF" w:rsidR="00CA21AE" w:rsidRDefault="00CA21AE" w:rsidP="00CA21AE">
      <w:pPr>
        <w:autoSpaceDE w:val="0"/>
        <w:autoSpaceDN w:val="0"/>
        <w:spacing w:after="0" w:line="302" w:lineRule="exact"/>
        <w:ind w:right="248" w:firstLine="360"/>
        <w:rPr>
          <w:rFonts w:ascii="宋体" w:eastAsia="宋体" w:hAnsi="宋体" w:cs="宋体"/>
          <w:color w:val="000000"/>
          <w:sz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lang w:eastAsia="zh-CN"/>
        </w:rPr>
        <w:t>（2）</w:t>
      </w:r>
      <w:r w:rsidR="002016C6">
        <w:rPr>
          <w:rFonts w:ascii="宋体" w:eastAsia="宋体" w:hAnsi="宋体" w:cs="宋体" w:hint="eastAsia"/>
          <w:color w:val="000000"/>
          <w:sz w:val="24"/>
          <w:lang w:eastAsia="zh-CN"/>
        </w:rPr>
        <w:t>不可以。磁盘是外存，发生抖动是内存，增大磁盘容量不会增大内存容量。</w:t>
      </w:r>
    </w:p>
    <w:p w14:paraId="2E24EF2F" w14:textId="626AA852" w:rsidR="002016C6" w:rsidRDefault="002016C6" w:rsidP="00CA21AE">
      <w:pPr>
        <w:autoSpaceDE w:val="0"/>
        <w:autoSpaceDN w:val="0"/>
        <w:spacing w:after="0" w:line="302" w:lineRule="exact"/>
        <w:ind w:right="248" w:firstLine="360"/>
        <w:rPr>
          <w:rFonts w:ascii="宋体" w:eastAsia="宋体" w:hAnsi="宋体" w:cs="宋体"/>
          <w:color w:val="000000"/>
          <w:sz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lang w:eastAsia="zh-CN"/>
        </w:rPr>
        <w:lastRenderedPageBreak/>
        <w:t>（</w:t>
      </w:r>
      <w:r w:rsidR="00AB351E">
        <w:rPr>
          <w:rFonts w:ascii="宋体" w:eastAsia="宋体" w:hAnsi="宋体" w:cs="宋体" w:hint="eastAsia"/>
          <w:color w:val="000000"/>
          <w:sz w:val="24"/>
          <w:lang w:eastAsia="zh-CN"/>
        </w:rPr>
        <w:t>3</w:t>
      </w:r>
      <w:r>
        <w:rPr>
          <w:rFonts w:ascii="宋体" w:eastAsia="宋体" w:hAnsi="宋体" w:cs="宋体" w:hint="eastAsia"/>
          <w:color w:val="000000"/>
          <w:sz w:val="24"/>
          <w:lang w:eastAsia="zh-CN"/>
        </w:rPr>
        <w:t>）</w:t>
      </w:r>
      <w:r w:rsidR="004875AC">
        <w:rPr>
          <w:rFonts w:ascii="宋体" w:eastAsia="宋体" w:hAnsi="宋体" w:cs="宋体" w:hint="eastAsia"/>
          <w:color w:val="000000"/>
          <w:sz w:val="24"/>
          <w:lang w:eastAsia="zh-CN"/>
        </w:rPr>
        <w:t>可以，内存变多，减少程序竞争内存资源，可减少抖动提高C</w:t>
      </w:r>
      <w:r w:rsidR="004875AC">
        <w:rPr>
          <w:rFonts w:ascii="宋体" w:eastAsia="宋体" w:hAnsi="宋体" w:cs="宋体"/>
          <w:color w:val="000000"/>
          <w:sz w:val="24"/>
          <w:lang w:eastAsia="zh-CN"/>
        </w:rPr>
        <w:t>PU</w:t>
      </w:r>
      <w:r w:rsidR="004875AC">
        <w:rPr>
          <w:rFonts w:ascii="宋体" w:eastAsia="宋体" w:hAnsi="宋体" w:cs="宋体" w:hint="eastAsia"/>
          <w:color w:val="000000"/>
          <w:sz w:val="24"/>
          <w:lang w:eastAsia="zh-CN"/>
        </w:rPr>
        <w:t>利用率</w:t>
      </w:r>
      <w:r w:rsidR="00D35AB4">
        <w:rPr>
          <w:rFonts w:ascii="宋体" w:eastAsia="宋体" w:hAnsi="宋体" w:cs="宋体" w:hint="eastAsia"/>
          <w:color w:val="000000"/>
          <w:sz w:val="24"/>
          <w:lang w:eastAsia="zh-CN"/>
        </w:rPr>
        <w:t>。</w:t>
      </w:r>
    </w:p>
    <w:p w14:paraId="7EDF5E04" w14:textId="3964B275" w:rsidR="004875AC" w:rsidRPr="00CA21AE" w:rsidRDefault="00AB351E" w:rsidP="00CA21AE">
      <w:pPr>
        <w:autoSpaceDE w:val="0"/>
        <w:autoSpaceDN w:val="0"/>
        <w:spacing w:after="0" w:line="302" w:lineRule="exact"/>
        <w:ind w:right="248" w:firstLine="360"/>
        <w:rPr>
          <w:rFonts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（4）</w:t>
      </w:r>
      <w:r w:rsidR="00715A67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不一定。页面</w:t>
      </w:r>
      <w:r w:rsidR="00B83082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增</w:t>
      </w:r>
      <w:r w:rsidR="00715A67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大，</w:t>
      </w:r>
      <w:r w:rsidR="00B83082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单页</w:t>
      </w:r>
      <w:r w:rsidR="00F44CDC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存储</w:t>
      </w:r>
      <w:r w:rsidR="00B83082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的数据多</w:t>
      </w:r>
      <w:r w:rsidR="00715A67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，</w:t>
      </w:r>
      <w:r w:rsidR="00B83082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置换次数减少</w:t>
      </w:r>
      <w:r w:rsidR="002A59CE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，</w:t>
      </w:r>
      <w:r w:rsidR="00715A67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可减</w:t>
      </w:r>
      <w:r w:rsidR="00B83082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缓抖动</w:t>
      </w:r>
      <w:r w:rsidR="00715A67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，但是</w:t>
      </w:r>
      <w:r w:rsidR="00427574">
        <w:rPr>
          <w:rFonts w:ascii="宋体" w:eastAsia="宋体" w:hAnsi="宋体" w:cs="宋体" w:hint="eastAsia"/>
          <w:color w:val="000000"/>
          <w:sz w:val="24"/>
          <w:lang w:eastAsia="zh-CN"/>
        </w:rPr>
        <w:t>也可能</w:t>
      </w:r>
      <w:r w:rsidR="0023303A" w:rsidRPr="00A70136">
        <w:rPr>
          <w:rFonts w:ascii="宋体" w:eastAsia="宋体" w:hAnsi="宋体" w:cs="宋体"/>
          <w:color w:val="000000"/>
          <w:sz w:val="24"/>
          <w:lang w:eastAsia="zh-CN"/>
        </w:rPr>
        <w:t>随着</w:t>
      </w:r>
      <w:r w:rsidR="0023303A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驻留内存的进程数目增加，分配给每个进程的物理页面数不断减</w:t>
      </w:r>
      <w:r w:rsidR="0023303A" w:rsidRPr="00A70136">
        <w:rPr>
          <w:rFonts w:ascii="宋体" w:eastAsia="宋体" w:hAnsi="宋体" w:cs="宋体"/>
          <w:color w:val="000000"/>
          <w:sz w:val="24"/>
          <w:lang w:eastAsia="zh-CN"/>
        </w:rPr>
        <w:t>小</w:t>
      </w:r>
      <w:r w:rsidR="0023303A" w:rsidRPr="00A70136">
        <w:rPr>
          <w:rFonts w:ascii="宋体" w:eastAsia="宋体" w:hAnsi="宋体" w:cs="宋体" w:hint="eastAsia"/>
          <w:color w:val="000000"/>
          <w:sz w:val="24"/>
          <w:lang w:eastAsia="zh-CN"/>
        </w:rPr>
        <w:t>，不同进程运行时发生页面置换的次数可能增加。</w:t>
      </w:r>
      <w:r w:rsidR="00550025">
        <w:rPr>
          <w:rFonts w:ascii="宋体" w:eastAsia="宋体" w:hAnsi="宋体" w:cs="宋体" w:hint="eastAsia"/>
          <w:color w:val="000000"/>
          <w:sz w:val="24"/>
          <w:lang w:eastAsia="zh-CN"/>
        </w:rPr>
        <w:t>即有可能分配给进程的页面大小过大，内存空间总量固定，页数减少。</w:t>
      </w:r>
      <w:r w:rsidR="00D86F5C" w:rsidRPr="00D86F5C">
        <w:rPr>
          <w:rFonts w:ascii="宋体" w:eastAsia="宋体" w:hAnsi="宋体" w:cs="宋体" w:hint="eastAsia"/>
          <w:color w:val="000000"/>
          <w:sz w:val="24"/>
          <w:lang w:eastAsia="zh-CN"/>
        </w:rPr>
        <w:t>相当于每个进程自身的线程在执行时都不会缺页，换成其他进程的线程执行则一定缺页</w:t>
      </w:r>
      <w:r w:rsidR="00D86F5C" w:rsidRPr="00D86F5C">
        <w:rPr>
          <w:rFonts w:ascii="宋体" w:eastAsia="宋体" w:hAnsi="宋体" w:cs="宋体" w:hint="eastAsia"/>
          <w:color w:val="000000"/>
          <w:sz w:val="24"/>
          <w:lang w:eastAsia="zh-CN"/>
        </w:rPr>
        <w:t>。</w:t>
      </w:r>
    </w:p>
    <w:sectPr w:rsidR="004875AC" w:rsidRPr="00CA21AE" w:rsidSect="00034616">
      <w:pgSz w:w="11906" w:h="16838"/>
      <w:pgMar w:top="7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82574">
    <w:abstractNumId w:val="8"/>
  </w:num>
  <w:num w:numId="2" w16cid:durableId="1284966827">
    <w:abstractNumId w:val="6"/>
  </w:num>
  <w:num w:numId="3" w16cid:durableId="2101829812">
    <w:abstractNumId w:val="5"/>
  </w:num>
  <w:num w:numId="4" w16cid:durableId="856430102">
    <w:abstractNumId w:val="4"/>
  </w:num>
  <w:num w:numId="5" w16cid:durableId="407969194">
    <w:abstractNumId w:val="7"/>
  </w:num>
  <w:num w:numId="6" w16cid:durableId="459803852">
    <w:abstractNumId w:val="3"/>
  </w:num>
  <w:num w:numId="7" w16cid:durableId="629097654">
    <w:abstractNumId w:val="2"/>
  </w:num>
  <w:num w:numId="8" w16cid:durableId="2050956497">
    <w:abstractNumId w:val="1"/>
  </w:num>
  <w:num w:numId="9" w16cid:durableId="46697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C1F"/>
    <w:rsid w:val="00034616"/>
    <w:rsid w:val="0006063C"/>
    <w:rsid w:val="000C5818"/>
    <w:rsid w:val="0015074B"/>
    <w:rsid w:val="001C11DB"/>
    <w:rsid w:val="001D628B"/>
    <w:rsid w:val="002016C6"/>
    <w:rsid w:val="00215FE4"/>
    <w:rsid w:val="0023303A"/>
    <w:rsid w:val="0028495A"/>
    <w:rsid w:val="0029639D"/>
    <w:rsid w:val="002A59CE"/>
    <w:rsid w:val="00326F90"/>
    <w:rsid w:val="003E6250"/>
    <w:rsid w:val="00427574"/>
    <w:rsid w:val="004875AC"/>
    <w:rsid w:val="004B5FD2"/>
    <w:rsid w:val="004C56AB"/>
    <w:rsid w:val="00550025"/>
    <w:rsid w:val="00616309"/>
    <w:rsid w:val="00715A67"/>
    <w:rsid w:val="007C096D"/>
    <w:rsid w:val="008542F6"/>
    <w:rsid w:val="00926D59"/>
    <w:rsid w:val="00A70136"/>
    <w:rsid w:val="00AA1D8D"/>
    <w:rsid w:val="00AB351E"/>
    <w:rsid w:val="00B41E59"/>
    <w:rsid w:val="00B47730"/>
    <w:rsid w:val="00B83082"/>
    <w:rsid w:val="00BE02EE"/>
    <w:rsid w:val="00C5526C"/>
    <w:rsid w:val="00C87106"/>
    <w:rsid w:val="00CA21AE"/>
    <w:rsid w:val="00CB0664"/>
    <w:rsid w:val="00CD3841"/>
    <w:rsid w:val="00D35AB4"/>
    <w:rsid w:val="00D80D73"/>
    <w:rsid w:val="00D86F5C"/>
    <w:rsid w:val="00DA57A2"/>
    <w:rsid w:val="00DB7C1B"/>
    <w:rsid w:val="00E737BC"/>
    <w:rsid w:val="00EA06AF"/>
    <w:rsid w:val="00F44CDC"/>
    <w:rsid w:val="00FC693F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8F2AA"/>
  <w14:defaultImageDpi w14:val="300"/>
  <w15:docId w15:val="{9F073610-4C07-4AD8-B487-92D454C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C5818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38</cp:revision>
  <dcterms:created xsi:type="dcterms:W3CDTF">2013-12-23T23:15:00Z</dcterms:created>
  <dcterms:modified xsi:type="dcterms:W3CDTF">2023-12-23T08:16:00Z</dcterms:modified>
  <cp:category/>
</cp:coreProperties>
</file>